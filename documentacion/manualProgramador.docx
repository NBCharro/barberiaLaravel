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rPr>
          <w:rFonts w:ascii="SimSun" w:hAnsi="SimSun" w:eastAsia="SimSun" w:cs="Lohit Devanagari"/>
          <w:color w:val="auto"/>
          <w:kern w:val="2"/>
          <w:sz w:val="21"/>
          <w:szCs w:val="24"/>
          <w:lang w:val="es-ES" w:eastAsia="zh-CN" w:bidi="hi-IN"/>
        </w:rPr>
        <w:id w:val="147456750"/>
        <w15:color w:val="DBDBDB"/>
        <w:docPartObj>
          <w:docPartGallery w:val="Table of Contents"/>
          <w:docPartUnique/>
        </w:docPartObj>
      </w:sdtPr>
      <w:sdtEndPr>
        <w:rPr>
          <w:rFonts w:ascii="Calibri" w:hAnsi="Calibri" w:eastAsia="Noto Serif CJK SC" w:cs="Lohit Devanagari"/>
          <w:b/>
          <w:color w:val="auto"/>
          <w:kern w:val="2"/>
          <w:sz w:val="24"/>
          <w:szCs w:val="24"/>
          <w:lang w:val="es-ES" w:eastAsia="zh-CN" w:bidi="hi-IN"/>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Tabla de contenido</w:t>
          </w:r>
        </w:p>
        <w:p>
          <w:pPr>
            <w:pStyle w:val="38"/>
            <w:tabs>
              <w:tab w:val="right" w:leader="dot" w:pos="10320"/>
            </w:tabs>
          </w:pPr>
          <w:r>
            <w:fldChar w:fldCharType="begin"/>
          </w:r>
          <w:r>
            <w:instrText xml:space="preserve">TOC \o "1-2" \h \u </w:instrText>
          </w:r>
          <w:r>
            <w:fldChar w:fldCharType="separate"/>
          </w:r>
          <w:r>
            <w:fldChar w:fldCharType="begin"/>
          </w:r>
          <w:r>
            <w:instrText xml:space="preserve"> HYPERLINK \l _Toc1144 </w:instrText>
          </w:r>
          <w:r>
            <w:fldChar w:fldCharType="separate"/>
          </w:r>
          <w:r>
            <w:rPr>
              <w:rFonts w:hint="default"/>
              <w:lang w:val="en-US"/>
            </w:rPr>
            <w:t>Introducción</w:t>
          </w:r>
          <w:r>
            <w:tab/>
          </w:r>
          <w:r>
            <w:fldChar w:fldCharType="begin"/>
          </w:r>
          <w:r>
            <w:instrText xml:space="preserve"> PAGEREF _Toc1144 \h </w:instrText>
          </w:r>
          <w:r>
            <w:fldChar w:fldCharType="separate"/>
          </w:r>
          <w:r>
            <w:t>2</w:t>
          </w:r>
          <w:r>
            <w:fldChar w:fldCharType="end"/>
          </w:r>
          <w:r>
            <w:fldChar w:fldCharType="end"/>
          </w:r>
        </w:p>
        <w:p>
          <w:pPr>
            <w:pStyle w:val="38"/>
            <w:tabs>
              <w:tab w:val="right" w:leader="dot" w:pos="10320"/>
            </w:tabs>
          </w:pPr>
          <w:r>
            <w:fldChar w:fldCharType="begin"/>
          </w:r>
          <w:r>
            <w:instrText xml:space="preserve"> HYPERLINK \l _Toc6998 </w:instrText>
          </w:r>
          <w:r>
            <w:fldChar w:fldCharType="separate"/>
          </w:r>
          <w:r>
            <w:rPr>
              <w:rFonts w:hint="default"/>
              <w:lang w:val="en-US"/>
            </w:rPr>
            <w:t>Datos de la base de datos</w:t>
          </w:r>
          <w:r>
            <w:tab/>
          </w:r>
          <w:r>
            <w:fldChar w:fldCharType="begin"/>
          </w:r>
          <w:r>
            <w:instrText xml:space="preserve"> PAGEREF _Toc6998 \h </w:instrText>
          </w:r>
          <w:r>
            <w:fldChar w:fldCharType="separate"/>
          </w:r>
          <w:r>
            <w:t>2</w:t>
          </w:r>
          <w:r>
            <w:fldChar w:fldCharType="end"/>
          </w:r>
          <w:r>
            <w:fldChar w:fldCharType="end"/>
          </w:r>
        </w:p>
        <w:p>
          <w:pPr>
            <w:pStyle w:val="38"/>
            <w:tabs>
              <w:tab w:val="right" w:leader="dot" w:pos="10320"/>
            </w:tabs>
          </w:pPr>
          <w:r>
            <w:fldChar w:fldCharType="begin"/>
          </w:r>
          <w:r>
            <w:instrText xml:space="preserve"> HYPERLINK \l _Toc1001 </w:instrText>
          </w:r>
          <w:r>
            <w:fldChar w:fldCharType="separate"/>
          </w:r>
          <w:r>
            <w:rPr>
              <w:rFonts w:hint="default"/>
              <w:lang w:val="en-US"/>
            </w:rPr>
            <w:t>Carpeta Routes</w:t>
          </w:r>
          <w:r>
            <w:tab/>
          </w:r>
          <w:r>
            <w:fldChar w:fldCharType="begin"/>
          </w:r>
          <w:r>
            <w:instrText xml:space="preserve"> PAGEREF _Toc1001 \h </w:instrText>
          </w:r>
          <w:r>
            <w:fldChar w:fldCharType="separate"/>
          </w:r>
          <w:r>
            <w:t>3</w:t>
          </w:r>
          <w:r>
            <w:fldChar w:fldCharType="end"/>
          </w:r>
          <w:r>
            <w:fldChar w:fldCharType="end"/>
          </w:r>
        </w:p>
        <w:p>
          <w:pPr>
            <w:pStyle w:val="43"/>
            <w:tabs>
              <w:tab w:val="right" w:leader="dot" w:pos="10320"/>
            </w:tabs>
          </w:pPr>
          <w:r>
            <w:fldChar w:fldCharType="begin"/>
          </w:r>
          <w:r>
            <w:instrText xml:space="preserve"> HYPERLINK \l _Toc26711 </w:instrText>
          </w:r>
          <w:r>
            <w:fldChar w:fldCharType="separate"/>
          </w:r>
          <w:r>
            <w:rPr>
              <w:rFonts w:hint="default"/>
              <w:lang w:val="en-US"/>
            </w:rPr>
            <w:t>Archivo web.php</w:t>
          </w:r>
          <w:r>
            <w:tab/>
          </w:r>
          <w:r>
            <w:fldChar w:fldCharType="begin"/>
          </w:r>
          <w:r>
            <w:instrText xml:space="preserve"> PAGEREF _Toc26711 \h </w:instrText>
          </w:r>
          <w:r>
            <w:fldChar w:fldCharType="separate"/>
          </w:r>
          <w:r>
            <w:t>3</w:t>
          </w:r>
          <w:r>
            <w:fldChar w:fldCharType="end"/>
          </w:r>
          <w:r>
            <w:fldChar w:fldCharType="end"/>
          </w:r>
        </w:p>
        <w:p>
          <w:pPr>
            <w:pStyle w:val="38"/>
            <w:tabs>
              <w:tab w:val="right" w:leader="dot" w:pos="10320"/>
            </w:tabs>
          </w:pPr>
          <w:r>
            <w:fldChar w:fldCharType="begin"/>
          </w:r>
          <w:r>
            <w:instrText xml:space="preserve"> HYPERLINK \l _Toc12168 </w:instrText>
          </w:r>
          <w:r>
            <w:fldChar w:fldCharType="separate"/>
          </w:r>
          <w:r>
            <w:rPr>
              <w:rFonts w:hint="default"/>
              <w:lang w:val="en-US"/>
            </w:rPr>
            <w:t>Carpeta Controllers</w:t>
          </w:r>
          <w:r>
            <w:tab/>
          </w:r>
          <w:r>
            <w:fldChar w:fldCharType="begin"/>
          </w:r>
          <w:r>
            <w:instrText xml:space="preserve"> PAGEREF _Toc12168 \h </w:instrText>
          </w:r>
          <w:r>
            <w:fldChar w:fldCharType="separate"/>
          </w:r>
          <w:r>
            <w:t>4</w:t>
          </w:r>
          <w:r>
            <w:fldChar w:fldCharType="end"/>
          </w:r>
          <w:r>
            <w:fldChar w:fldCharType="end"/>
          </w:r>
        </w:p>
        <w:p>
          <w:pPr>
            <w:pStyle w:val="43"/>
            <w:tabs>
              <w:tab w:val="right" w:leader="dot" w:pos="10320"/>
            </w:tabs>
          </w:pPr>
          <w:r>
            <w:fldChar w:fldCharType="begin"/>
          </w:r>
          <w:r>
            <w:instrText xml:space="preserve"> HYPERLINK \l _Toc20403 </w:instrText>
          </w:r>
          <w:r>
            <w:fldChar w:fldCharType="separate"/>
          </w:r>
          <w:r>
            <w:rPr>
              <w:rFonts w:hint="default"/>
              <w:lang w:val="en-US"/>
            </w:rPr>
            <w:t>Archivo MainController.php</w:t>
          </w:r>
          <w:r>
            <w:tab/>
          </w:r>
          <w:r>
            <w:fldChar w:fldCharType="begin"/>
          </w:r>
          <w:r>
            <w:instrText xml:space="preserve"> PAGEREF _Toc20403 \h </w:instrText>
          </w:r>
          <w:r>
            <w:fldChar w:fldCharType="separate"/>
          </w:r>
          <w:r>
            <w:t>4</w:t>
          </w:r>
          <w:r>
            <w:fldChar w:fldCharType="end"/>
          </w:r>
          <w:r>
            <w:fldChar w:fldCharType="end"/>
          </w:r>
        </w:p>
        <w:p>
          <w:pPr>
            <w:pStyle w:val="43"/>
            <w:tabs>
              <w:tab w:val="right" w:leader="dot" w:pos="10320"/>
            </w:tabs>
          </w:pPr>
          <w:r>
            <w:fldChar w:fldCharType="begin"/>
          </w:r>
          <w:r>
            <w:instrText xml:space="preserve"> HYPERLINK \l _Toc21606 </w:instrText>
          </w:r>
          <w:r>
            <w:fldChar w:fldCharType="separate"/>
          </w:r>
          <w:r>
            <w:rPr>
              <w:rFonts w:hint="default"/>
              <w:lang w:val="en-US"/>
            </w:rPr>
            <w:t>Archivo ContactoController.php</w:t>
          </w:r>
          <w:r>
            <w:tab/>
          </w:r>
          <w:r>
            <w:fldChar w:fldCharType="begin"/>
          </w:r>
          <w:r>
            <w:instrText xml:space="preserve"> PAGEREF _Toc21606 \h </w:instrText>
          </w:r>
          <w:r>
            <w:fldChar w:fldCharType="separate"/>
          </w:r>
          <w:r>
            <w:t>5</w:t>
          </w:r>
          <w:r>
            <w:fldChar w:fldCharType="end"/>
          </w:r>
          <w:r>
            <w:fldChar w:fldCharType="end"/>
          </w:r>
        </w:p>
        <w:p>
          <w:pPr>
            <w:pStyle w:val="43"/>
            <w:tabs>
              <w:tab w:val="right" w:leader="dot" w:pos="10320"/>
            </w:tabs>
          </w:pPr>
          <w:r>
            <w:fldChar w:fldCharType="begin"/>
          </w:r>
          <w:r>
            <w:instrText xml:space="preserve"> HYPERLINK \l _Toc868 </w:instrText>
          </w:r>
          <w:r>
            <w:fldChar w:fldCharType="separate"/>
          </w:r>
          <w:r>
            <w:rPr>
              <w:rFonts w:hint="default"/>
              <w:lang w:val="en-US"/>
            </w:rPr>
            <w:t>Archivo ProductoController.php</w:t>
          </w:r>
          <w:r>
            <w:tab/>
          </w:r>
          <w:r>
            <w:fldChar w:fldCharType="begin"/>
          </w:r>
          <w:r>
            <w:instrText xml:space="preserve"> PAGEREF _Toc868 \h </w:instrText>
          </w:r>
          <w:r>
            <w:fldChar w:fldCharType="separate"/>
          </w:r>
          <w:r>
            <w:t>6</w:t>
          </w:r>
          <w:r>
            <w:fldChar w:fldCharType="end"/>
          </w:r>
          <w:r>
            <w:fldChar w:fldCharType="end"/>
          </w:r>
        </w:p>
        <w:p>
          <w:pPr>
            <w:pStyle w:val="43"/>
            <w:tabs>
              <w:tab w:val="right" w:leader="dot" w:pos="10320"/>
            </w:tabs>
          </w:pPr>
          <w:r>
            <w:fldChar w:fldCharType="begin"/>
          </w:r>
          <w:r>
            <w:instrText xml:space="preserve"> HYPERLINK \l _Toc14616 </w:instrText>
          </w:r>
          <w:r>
            <w:fldChar w:fldCharType="separate"/>
          </w:r>
          <w:r>
            <w:rPr>
              <w:rFonts w:hint="default"/>
              <w:lang w:val="en-US"/>
            </w:rPr>
            <w:t>Archivo ReservaController.php</w:t>
          </w:r>
          <w:r>
            <w:tab/>
          </w:r>
          <w:r>
            <w:fldChar w:fldCharType="begin"/>
          </w:r>
          <w:r>
            <w:instrText xml:space="preserve"> PAGEREF _Toc14616 \h </w:instrText>
          </w:r>
          <w:r>
            <w:fldChar w:fldCharType="separate"/>
          </w:r>
          <w:r>
            <w:t>7</w:t>
          </w:r>
          <w:r>
            <w:fldChar w:fldCharType="end"/>
          </w:r>
          <w:r>
            <w:fldChar w:fldCharType="end"/>
          </w:r>
        </w:p>
        <w:p>
          <w:pPr>
            <w:pStyle w:val="38"/>
            <w:tabs>
              <w:tab w:val="right" w:leader="dot" w:pos="10320"/>
            </w:tabs>
          </w:pPr>
          <w:r>
            <w:fldChar w:fldCharType="begin"/>
          </w:r>
          <w:r>
            <w:instrText xml:space="preserve"> HYPERLINK \l _Toc8737 </w:instrText>
          </w:r>
          <w:r>
            <w:fldChar w:fldCharType="separate"/>
          </w:r>
          <w:r>
            <w:rPr>
              <w:rFonts w:hint="default"/>
              <w:lang w:val="en-US"/>
            </w:rPr>
            <w:t>Carpeta Models</w:t>
          </w:r>
          <w:r>
            <w:tab/>
          </w:r>
          <w:r>
            <w:fldChar w:fldCharType="begin"/>
          </w:r>
          <w:r>
            <w:instrText xml:space="preserve"> PAGEREF _Toc8737 \h </w:instrText>
          </w:r>
          <w:r>
            <w:fldChar w:fldCharType="separate"/>
          </w:r>
          <w:r>
            <w:t>8</w:t>
          </w:r>
          <w:r>
            <w:fldChar w:fldCharType="end"/>
          </w:r>
          <w:r>
            <w:fldChar w:fldCharType="end"/>
          </w:r>
        </w:p>
        <w:p>
          <w:pPr>
            <w:pStyle w:val="38"/>
            <w:tabs>
              <w:tab w:val="right" w:leader="dot" w:pos="10320"/>
            </w:tabs>
          </w:pPr>
          <w:r>
            <w:fldChar w:fldCharType="begin"/>
          </w:r>
          <w:r>
            <w:instrText xml:space="preserve"> HYPERLINK \l _Toc4620 </w:instrText>
          </w:r>
          <w:r>
            <w:fldChar w:fldCharType="separate"/>
          </w:r>
          <w:r>
            <w:rPr>
              <w:rFonts w:hint="default"/>
              <w:lang w:val="en-US"/>
            </w:rPr>
            <w:t>Carpeta Provider</w:t>
          </w:r>
          <w:r>
            <w:tab/>
          </w:r>
          <w:r>
            <w:fldChar w:fldCharType="begin"/>
          </w:r>
          <w:r>
            <w:instrText xml:space="preserve"> PAGEREF _Toc4620 \h </w:instrText>
          </w:r>
          <w:r>
            <w:fldChar w:fldCharType="separate"/>
          </w:r>
          <w:r>
            <w:t>8</w:t>
          </w:r>
          <w:r>
            <w:fldChar w:fldCharType="end"/>
          </w:r>
          <w:r>
            <w:fldChar w:fldCharType="end"/>
          </w:r>
        </w:p>
        <w:p>
          <w:pPr>
            <w:pStyle w:val="38"/>
            <w:tabs>
              <w:tab w:val="right" w:leader="dot" w:pos="10320"/>
            </w:tabs>
          </w:pPr>
          <w:r>
            <w:fldChar w:fldCharType="begin"/>
          </w:r>
          <w:r>
            <w:instrText xml:space="preserve"> HYPERLINK \l _Toc9452 </w:instrText>
          </w:r>
          <w:r>
            <w:fldChar w:fldCharType="separate"/>
          </w:r>
          <w:r>
            <w:rPr>
              <w:rFonts w:hint="default"/>
              <w:lang w:val="en-US"/>
            </w:rPr>
            <w:t>Carpeta database</w:t>
          </w:r>
          <w:r>
            <w:tab/>
          </w:r>
          <w:r>
            <w:fldChar w:fldCharType="begin"/>
          </w:r>
          <w:r>
            <w:instrText xml:space="preserve"> PAGEREF _Toc9452 \h </w:instrText>
          </w:r>
          <w:r>
            <w:fldChar w:fldCharType="separate"/>
          </w:r>
          <w:r>
            <w:t>9</w:t>
          </w:r>
          <w:r>
            <w:fldChar w:fldCharType="end"/>
          </w:r>
          <w:r>
            <w:fldChar w:fldCharType="end"/>
          </w:r>
        </w:p>
        <w:p>
          <w:pPr>
            <w:pStyle w:val="43"/>
            <w:tabs>
              <w:tab w:val="right" w:leader="dot" w:pos="10320"/>
            </w:tabs>
          </w:pPr>
          <w:r>
            <w:fldChar w:fldCharType="begin"/>
          </w:r>
          <w:r>
            <w:instrText xml:space="preserve"> HYPERLINK \l _Toc22874 </w:instrText>
          </w:r>
          <w:r>
            <w:fldChar w:fldCharType="separate"/>
          </w:r>
          <w:r>
            <w:rPr>
              <w:rFonts w:hint="default"/>
              <w:lang w:val="en-US"/>
            </w:rPr>
            <w:t>Archivo ProductoFactory.php</w:t>
          </w:r>
          <w:r>
            <w:tab/>
          </w:r>
          <w:r>
            <w:fldChar w:fldCharType="begin"/>
          </w:r>
          <w:r>
            <w:instrText xml:space="preserve"> PAGEREF _Toc22874 \h </w:instrText>
          </w:r>
          <w:r>
            <w:fldChar w:fldCharType="separate"/>
          </w:r>
          <w:r>
            <w:t>9</w:t>
          </w:r>
          <w:r>
            <w:fldChar w:fldCharType="end"/>
          </w:r>
          <w:r>
            <w:fldChar w:fldCharType="end"/>
          </w:r>
        </w:p>
        <w:p>
          <w:pPr>
            <w:pStyle w:val="43"/>
            <w:tabs>
              <w:tab w:val="right" w:leader="dot" w:pos="10320"/>
            </w:tabs>
          </w:pPr>
          <w:r>
            <w:fldChar w:fldCharType="begin"/>
          </w:r>
          <w:r>
            <w:instrText xml:space="preserve"> HYPERLINK \l _Toc30227 </w:instrText>
          </w:r>
          <w:r>
            <w:fldChar w:fldCharType="separate"/>
          </w:r>
          <w:r>
            <w:rPr>
              <w:rFonts w:hint="default"/>
              <w:lang w:val="en-US"/>
            </w:rPr>
            <w:t>Archivo 2023_01_31_112707_create_productos_table.php</w:t>
          </w:r>
          <w:r>
            <w:tab/>
          </w:r>
          <w:r>
            <w:fldChar w:fldCharType="begin"/>
          </w:r>
          <w:r>
            <w:instrText xml:space="preserve"> PAGEREF _Toc30227 \h </w:instrText>
          </w:r>
          <w:r>
            <w:fldChar w:fldCharType="separate"/>
          </w:r>
          <w:r>
            <w:t>9</w:t>
          </w:r>
          <w:r>
            <w:fldChar w:fldCharType="end"/>
          </w:r>
          <w:r>
            <w:fldChar w:fldCharType="end"/>
          </w:r>
        </w:p>
        <w:p>
          <w:pPr>
            <w:pStyle w:val="43"/>
            <w:tabs>
              <w:tab w:val="right" w:leader="dot" w:pos="10320"/>
            </w:tabs>
          </w:pPr>
          <w:r>
            <w:fldChar w:fldCharType="begin"/>
          </w:r>
          <w:r>
            <w:instrText xml:space="preserve"> HYPERLINK \l _Toc11852 </w:instrText>
          </w:r>
          <w:r>
            <w:fldChar w:fldCharType="separate"/>
          </w:r>
          <w:r>
            <w:rPr>
              <w:rFonts w:hint="default"/>
              <w:lang w:val="en-US"/>
            </w:rPr>
            <w:t>Archivo DatabaseSeeder.php</w:t>
          </w:r>
          <w:r>
            <w:tab/>
          </w:r>
          <w:r>
            <w:fldChar w:fldCharType="begin"/>
          </w:r>
          <w:r>
            <w:instrText xml:space="preserve"> PAGEREF _Toc11852 \h </w:instrText>
          </w:r>
          <w:r>
            <w:fldChar w:fldCharType="separate"/>
          </w:r>
          <w:r>
            <w:t>9</w:t>
          </w:r>
          <w:r>
            <w:fldChar w:fldCharType="end"/>
          </w:r>
          <w:r>
            <w:fldChar w:fldCharType="end"/>
          </w:r>
        </w:p>
        <w:p>
          <w:pPr>
            <w:pStyle w:val="38"/>
            <w:tabs>
              <w:tab w:val="right" w:leader="dot" w:pos="10320"/>
            </w:tabs>
          </w:pPr>
          <w:r>
            <w:fldChar w:fldCharType="begin"/>
          </w:r>
          <w:r>
            <w:instrText xml:space="preserve"> HYPERLINK \l _Toc25895 </w:instrText>
          </w:r>
          <w:r>
            <w:fldChar w:fldCharType="separate"/>
          </w:r>
          <w:r>
            <w:rPr>
              <w:rFonts w:hint="default"/>
              <w:lang w:val="en-US"/>
            </w:rPr>
            <w:t>Carpeta views</w:t>
          </w:r>
          <w:r>
            <w:tab/>
          </w:r>
          <w:r>
            <w:fldChar w:fldCharType="begin"/>
          </w:r>
          <w:r>
            <w:instrText xml:space="preserve"> PAGEREF _Toc25895 \h </w:instrText>
          </w:r>
          <w:r>
            <w:fldChar w:fldCharType="separate"/>
          </w:r>
          <w:r>
            <w:t>10</w:t>
          </w:r>
          <w:r>
            <w:fldChar w:fldCharType="end"/>
          </w:r>
          <w:r>
            <w:fldChar w:fldCharType="end"/>
          </w:r>
        </w:p>
        <w:p>
          <w:pPr>
            <w:pStyle w:val="43"/>
            <w:tabs>
              <w:tab w:val="right" w:leader="dot" w:pos="10320"/>
            </w:tabs>
          </w:pPr>
          <w:r>
            <w:fldChar w:fldCharType="begin"/>
          </w:r>
          <w:r>
            <w:instrText xml:space="preserve"> HYPERLINK \l _Toc16880 </w:instrText>
          </w:r>
          <w:r>
            <w:fldChar w:fldCharType="separate"/>
          </w:r>
          <w:r>
            <w:rPr>
              <w:rFonts w:hint="default"/>
              <w:lang w:val="en-US"/>
            </w:rPr>
            <w:t>Archivo carrito.blade.php</w:t>
          </w:r>
          <w:r>
            <w:tab/>
          </w:r>
          <w:r>
            <w:fldChar w:fldCharType="begin"/>
          </w:r>
          <w:r>
            <w:instrText xml:space="preserve"> PAGEREF _Toc16880 \h </w:instrText>
          </w:r>
          <w:r>
            <w:fldChar w:fldCharType="separate"/>
          </w:r>
          <w:r>
            <w:t>10</w:t>
          </w:r>
          <w:r>
            <w:fldChar w:fldCharType="end"/>
          </w:r>
          <w:r>
            <w:fldChar w:fldCharType="end"/>
          </w:r>
        </w:p>
        <w:p>
          <w:pPr>
            <w:pStyle w:val="43"/>
            <w:tabs>
              <w:tab w:val="right" w:leader="dot" w:pos="10320"/>
            </w:tabs>
          </w:pPr>
          <w:r>
            <w:fldChar w:fldCharType="begin"/>
          </w:r>
          <w:r>
            <w:instrText xml:space="preserve"> HYPERLINK \l _Toc1974 </w:instrText>
          </w:r>
          <w:r>
            <w:fldChar w:fldCharType="separate"/>
          </w:r>
          <w:r>
            <w:rPr>
              <w:rFonts w:hint="default"/>
              <w:lang w:val="en-US"/>
            </w:rPr>
            <w:t>Archivo compraRealizada.blade.php</w:t>
          </w:r>
          <w:r>
            <w:tab/>
          </w:r>
          <w:r>
            <w:fldChar w:fldCharType="begin"/>
          </w:r>
          <w:r>
            <w:instrText xml:space="preserve"> PAGEREF _Toc1974 \h </w:instrText>
          </w:r>
          <w:r>
            <w:fldChar w:fldCharType="separate"/>
          </w:r>
          <w:r>
            <w:t>11</w:t>
          </w:r>
          <w:r>
            <w:fldChar w:fldCharType="end"/>
          </w:r>
          <w:r>
            <w:fldChar w:fldCharType="end"/>
          </w:r>
        </w:p>
        <w:p>
          <w:r>
            <w:fldChar w:fldCharType="end"/>
          </w:r>
        </w:p>
      </w:sdtContent>
    </w:sdt>
    <w:p/>
    <w:p/>
    <w:p/>
    <w:p/>
    <w:p>
      <w:r>
        <w:br w:type="page"/>
      </w:r>
    </w:p>
    <w:p>
      <w:pPr>
        <w:pStyle w:val="2"/>
        <w:bidi w:val="0"/>
        <w:rPr>
          <w:rFonts w:hint="default"/>
          <w:lang w:val="en-US"/>
        </w:rPr>
      </w:pPr>
      <w:bookmarkStart w:id="0" w:name="_Toc1144"/>
      <w:r>
        <w:rPr>
          <w:rFonts w:hint="default"/>
          <w:lang w:val="en-US"/>
        </w:rPr>
        <w:t>Introducción</w:t>
      </w:r>
      <w:bookmarkEnd w:id="0"/>
    </w:p>
    <w:p>
      <w:pPr>
        <w:rPr>
          <w:rFonts w:hint="default"/>
          <w:lang w:val="en-US"/>
        </w:rPr>
      </w:pPr>
    </w:p>
    <w:p>
      <w:pPr>
        <w:rPr>
          <w:rFonts w:hint="default"/>
          <w:lang w:val="en-US"/>
        </w:rPr>
      </w:pPr>
      <w:r>
        <w:rPr>
          <w:rFonts w:hint="default"/>
          <w:lang w:val="en-US"/>
        </w:rPr>
        <w:t>Bienvenido al manual de programador para la creación de una página web de barbería utilizando Laravel. En este manual, se explicará detalladamente el código utilizado para la creación de una página web atractiva y funcional para una barbería. Laravel es un marco de desarrollo de aplicaciones web de código abierto que ofrece una solución eficiente y escalable para la creación de aplicaciones web.</w:t>
      </w:r>
    </w:p>
    <w:p>
      <w:pPr>
        <w:rPr>
          <w:rFonts w:hint="default"/>
          <w:lang w:val="en-US"/>
        </w:rPr>
      </w:pPr>
      <w:r>
        <w:rPr>
          <w:rFonts w:hint="default"/>
          <w:lang w:val="en-US"/>
        </w:rPr>
        <w:t>Es importante destacar que en este manual no se incluirán variables propias que requiere Laravel, como la clase Auth, ni código que no aporta información relevante, como puede ser código HTML esquemático o CSS. Nuestro enfoque se centrará en las partes de código que son cruciales para el correcto funcionamiento de la página web de barbería.</w:t>
      </w:r>
    </w:p>
    <w:p>
      <w:pPr>
        <w:rPr>
          <w:rFonts w:hint="default"/>
          <w:lang w:val="en-US"/>
        </w:rPr>
      </w:pPr>
    </w:p>
    <w:p>
      <w:pPr>
        <w:rPr>
          <w:rFonts w:hint="default"/>
          <w:lang w:val="en-US"/>
        </w:rPr>
      </w:pPr>
    </w:p>
    <w:p>
      <w:pPr>
        <w:pStyle w:val="2"/>
        <w:bidi w:val="0"/>
        <w:rPr>
          <w:rFonts w:hint="default"/>
          <w:lang w:val="en-US"/>
        </w:rPr>
      </w:pPr>
      <w:bookmarkStart w:id="1" w:name="_Toc6998"/>
      <w:r>
        <w:rPr>
          <w:rFonts w:hint="default"/>
          <w:lang w:val="en-US"/>
        </w:rPr>
        <w:t>Datos de la base de datos</w:t>
      </w:r>
      <w:bookmarkEnd w:id="1"/>
    </w:p>
    <w:p>
      <w:pPr>
        <w:rPr>
          <w:rFonts w:hint="default"/>
          <w:lang w:val="en-US"/>
        </w:rPr>
      </w:pPr>
    </w:p>
    <w:p>
      <w:pPr>
        <w:rPr>
          <w:rFonts w:hint="default"/>
          <w:lang w:val="en-US"/>
        </w:rPr>
      </w:pPr>
      <w:r>
        <w:rPr>
          <w:rFonts w:hint="default"/>
          <w:lang w:val="en-US"/>
        </w:rPr>
        <w:t>Es necesario crear manualmente la base de datos, que deberá llamarse "barberiaLaravel" y asignarle un nombre de usuario y contraseña también "barberiaLaravel". También es posible utilizar otros datos al modificar el archivo .env para garantizar la correcta conexión.</w:t>
      </w:r>
    </w:p>
    <w:p>
      <w:pPr>
        <w:rPr>
          <w:rFonts w:hint="default"/>
          <w:lang w:val="en-US"/>
        </w:rPr>
      </w:pPr>
      <w:r>
        <w:rPr>
          <w:rFonts w:hint="default"/>
          <w:lang w:val="en-US"/>
        </w:rPr>
        <w:t>La página web ha sido diseñada para trabajar con los datos presentes en los archivos reservas.sql y productos.sql, los cuales contienen información real de productos y reservas.</w:t>
      </w:r>
    </w:p>
    <w:p>
      <w:pPr>
        <w:rPr>
          <w:rFonts w:hint="default"/>
          <w:lang w:val="en-US"/>
        </w:rPr>
      </w:pPr>
      <w:r>
        <w:rPr>
          <w:rFonts w:hint="default"/>
          <w:lang w:val="en-US"/>
        </w:rPr>
        <w:t>Los datos en reservas.sql están limitados al mes de marzo para facilitar la visualización de citas disponibles y el comportamiento de la página web en dicha situación. No fue posible configurar el seeder para restringir los datos a un solo mes.</w:t>
      </w:r>
    </w:p>
    <w:p>
      <w:pPr>
        <w:rPr>
          <w:rFonts w:hint="default"/>
          <w:lang w:val="en-US"/>
        </w:rPr>
      </w:pPr>
      <w:r>
        <w:rPr>
          <w:rFonts w:hint="default"/>
          <w:lang w:val="en-US"/>
        </w:rPr>
        <w:t>El archivo productos.sql contiene información real de productos y una imagen asociada a cada uno para proporcionar una sensación de página web real. Se puede utilizar el seeder para generar mas datos pero no aparecerán las imágenes.</w:t>
      </w:r>
    </w:p>
    <w:p>
      <w:pPr>
        <w:rPr>
          <w:rFonts w:hint="default"/>
          <w:lang w:val="en-US"/>
        </w:rPr>
      </w:pPr>
      <w:r>
        <w:rPr>
          <w:rFonts w:hint="default"/>
          <w:lang w:val="en-US"/>
        </w:rPr>
        <w:t>Al introducir los datos en la base de datos, es importante asegurarse de que se están introduciendo en la tabla correcta, ya que de lo contrario podría generarse un error.</w:t>
      </w:r>
    </w:p>
    <w:p>
      <w:pPr>
        <w:rPr>
          <w:rFonts w:hint="default"/>
          <w:lang w:val="en-US"/>
        </w:rPr>
      </w:pPr>
    </w:p>
    <w:p>
      <w:pPr>
        <w:rPr>
          <w:rFonts w:hint="default"/>
          <w:lang w:val="en-US"/>
        </w:rPr>
      </w:pPr>
      <w:r>
        <w:rPr>
          <w:rFonts w:hint="default"/>
          <w:lang w:val="en-US"/>
        </w:rPr>
        <w:br w:type="page"/>
      </w:r>
    </w:p>
    <w:p>
      <w:pPr>
        <w:pStyle w:val="2"/>
        <w:bidi w:val="0"/>
        <w:rPr>
          <w:rFonts w:hint="default"/>
          <w:lang w:val="en-US"/>
        </w:rPr>
      </w:pPr>
      <w:bookmarkStart w:id="2" w:name="_Toc1001"/>
      <w:r>
        <w:rPr>
          <w:rFonts w:hint="default"/>
          <w:lang w:val="en-US"/>
        </w:rPr>
        <w:t>Carpeta Routes</w:t>
      </w:r>
      <w:bookmarkEnd w:id="2"/>
    </w:p>
    <w:p>
      <w:pPr>
        <w:rPr>
          <w:rFonts w:hint="default"/>
          <w:lang w:val="en-US"/>
        </w:rPr>
      </w:pPr>
    </w:p>
    <w:p>
      <w:pPr>
        <w:pStyle w:val="3"/>
        <w:bidi w:val="0"/>
        <w:rPr>
          <w:rFonts w:hint="default"/>
          <w:lang w:val="en-US"/>
        </w:rPr>
      </w:pPr>
      <w:bookmarkStart w:id="3" w:name="_Toc26711"/>
      <w:r>
        <w:rPr>
          <w:rFonts w:hint="default"/>
          <w:lang w:val="en-US"/>
        </w:rPr>
        <w:t>Archivo web.php</w:t>
      </w:r>
      <w:bookmarkEnd w:id="3"/>
    </w:p>
    <w:p>
      <w:pPr>
        <w:rPr>
          <w:rFonts w:hint="default"/>
          <w:lang w:val="en-US"/>
        </w:rPr>
      </w:pPr>
      <w:r>
        <w:rPr>
          <w:rFonts w:hint="default"/>
          <w:lang w:val="en-US"/>
        </w:rPr>
        <w:t xml:space="preserve">Las rutas </w:t>
      </w:r>
      <w:r>
        <w:rPr>
          <w:rFonts w:hint="default"/>
          <w:i/>
          <w:iCs/>
          <w:lang w:val="en-US"/>
        </w:rPr>
        <w:t xml:space="preserve">get </w:t>
      </w:r>
      <w:r>
        <w:rPr>
          <w:rFonts w:hint="default"/>
          <w:lang w:val="en-US"/>
        </w:rPr>
        <w:t>son adecuadas para aquellas páginas web que no requieren recibir parámetros adicionales o que pueden obtener la información requerida a partir de las variables de sesión.</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get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MainController</w:t>
      </w:r>
      <w:r>
        <w:rPr>
          <w:rFonts w:hint="default" w:ascii="Consolas" w:hAnsi="Consolas" w:eastAsia="Consolas" w:cs="Consolas"/>
          <w:b w:val="0"/>
          <w:bCs w:val="0"/>
          <w:color w:val="89DDFF"/>
          <w:kern w:val="0"/>
          <w:sz w:val="16"/>
          <w:szCs w:val="16"/>
          <w:shd w:val="clear" w:fill="24283B"/>
          <w:lang w:val="en-US" w:eastAsia="zh-CN" w:bidi="ar"/>
        </w:rPr>
        <w:t>::class,</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inicio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name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inicio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get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/empresa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MainController</w:t>
      </w:r>
      <w:r>
        <w:rPr>
          <w:rFonts w:hint="default" w:ascii="Consolas" w:hAnsi="Consolas" w:eastAsia="Consolas" w:cs="Consolas"/>
          <w:b w:val="0"/>
          <w:bCs w:val="0"/>
          <w:color w:val="89DDFF"/>
          <w:kern w:val="0"/>
          <w:sz w:val="16"/>
          <w:szCs w:val="16"/>
          <w:shd w:val="clear" w:fill="24283B"/>
          <w:lang w:val="en-US" w:eastAsia="zh-CN" w:bidi="ar"/>
        </w:rPr>
        <w:t>::class,</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empresa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name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empresa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get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/servicios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MainController</w:t>
      </w:r>
      <w:r>
        <w:rPr>
          <w:rFonts w:hint="default" w:ascii="Consolas" w:hAnsi="Consolas" w:eastAsia="Consolas" w:cs="Consolas"/>
          <w:b w:val="0"/>
          <w:bCs w:val="0"/>
          <w:color w:val="89DDFF"/>
          <w:kern w:val="0"/>
          <w:sz w:val="16"/>
          <w:szCs w:val="16"/>
          <w:shd w:val="clear" w:fill="24283B"/>
          <w:lang w:val="en-US" w:eastAsia="zh-CN" w:bidi="ar"/>
        </w:rPr>
        <w:t>::class,</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servicios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name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servicios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get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MainController</w:t>
      </w:r>
      <w:r>
        <w:rPr>
          <w:rFonts w:hint="default" w:ascii="Consolas" w:hAnsi="Consolas" w:eastAsia="Consolas" w:cs="Consolas"/>
          <w:b w:val="0"/>
          <w:bCs w:val="0"/>
          <w:color w:val="89DDFF"/>
          <w:kern w:val="0"/>
          <w:sz w:val="16"/>
          <w:szCs w:val="16"/>
          <w:shd w:val="clear" w:fill="24283B"/>
          <w:lang w:val="en-US" w:eastAsia="zh-CN" w:bidi="ar"/>
        </w:rPr>
        <w:t>::class,</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name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89DDFF"/>
          <w:kern w:val="0"/>
          <w:sz w:val="16"/>
          <w:szCs w:val="16"/>
          <w:shd w:val="clear" w:fill="24283B"/>
          <w:lang w:val="en-US" w:eastAsia="zh-CN" w:bidi="ar"/>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get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/compraRealizada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MainController</w:t>
      </w:r>
      <w:r>
        <w:rPr>
          <w:rFonts w:hint="default" w:ascii="Consolas" w:hAnsi="Consolas" w:eastAsia="Consolas" w:cs="Consolas"/>
          <w:b w:val="0"/>
          <w:bCs w:val="0"/>
          <w:color w:val="89DDFF"/>
          <w:kern w:val="0"/>
          <w:sz w:val="16"/>
          <w:szCs w:val="16"/>
          <w:shd w:val="clear" w:fill="24283B"/>
          <w:lang w:val="en-US" w:eastAsia="zh-CN" w:bidi="ar"/>
        </w:rPr>
        <w:t>::class,</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compraRealizada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name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compraRealizada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89DDFF"/>
          <w:kern w:val="0"/>
          <w:sz w:val="16"/>
          <w:szCs w:val="16"/>
          <w:shd w:val="clear" w:fill="24283B"/>
          <w:lang w:val="en-US" w:eastAsia="zh-CN" w:bidi="ar"/>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get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/home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App</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Http</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Controllers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HomeController</w:t>
      </w:r>
      <w:r>
        <w:rPr>
          <w:rFonts w:hint="default" w:ascii="Consolas" w:hAnsi="Consolas" w:eastAsia="Consolas" w:cs="Consolas"/>
          <w:b w:val="0"/>
          <w:bCs w:val="0"/>
          <w:color w:val="89DDFF"/>
          <w:kern w:val="0"/>
          <w:sz w:val="16"/>
          <w:szCs w:val="16"/>
          <w:shd w:val="clear" w:fill="24283B"/>
          <w:lang w:val="en-US" w:eastAsia="zh-CN" w:bidi="ar"/>
        </w:rPr>
        <w:t>::class,</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index</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name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home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t xml:space="preserve">Las rutas </w:t>
      </w:r>
      <w:r>
        <w:rPr>
          <w:rFonts w:hint="default"/>
          <w:i/>
          <w:iCs/>
          <w:lang w:val="en-US"/>
        </w:rPr>
        <w:t xml:space="preserve">post </w:t>
      </w:r>
      <w:r>
        <w:rPr>
          <w:rFonts w:hint="default"/>
          <w:lang w:val="en-US"/>
        </w:rPr>
        <w:t>son adecuadas para aquellas funciones que requieren recibir parámetros adicionales para su ejecución, ya sea para realizar algún tipo de modificación en los datos o para guardarlos en el servidor.</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post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/actualizarCantidadCarrito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MainController</w:t>
      </w:r>
      <w:r>
        <w:rPr>
          <w:rFonts w:hint="default" w:ascii="Consolas" w:hAnsi="Consolas" w:eastAsia="Consolas" w:cs="Consolas"/>
          <w:b w:val="0"/>
          <w:bCs w:val="0"/>
          <w:color w:val="89DDFF"/>
          <w:kern w:val="0"/>
          <w:sz w:val="16"/>
          <w:szCs w:val="16"/>
          <w:shd w:val="clear" w:fill="24283B"/>
          <w:lang w:val="en-US" w:eastAsia="zh-CN" w:bidi="ar"/>
        </w:rPr>
        <w:t>::class,</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actualizarCantidadCarrito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name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actualizarCantidadCarrito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post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/actualizarCarrito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MainController</w:t>
      </w:r>
      <w:r>
        <w:rPr>
          <w:rFonts w:hint="default" w:ascii="Consolas" w:hAnsi="Consolas" w:eastAsia="Consolas" w:cs="Consolas"/>
          <w:b w:val="0"/>
          <w:bCs w:val="0"/>
          <w:color w:val="89DDFF"/>
          <w:kern w:val="0"/>
          <w:sz w:val="16"/>
          <w:szCs w:val="16"/>
          <w:shd w:val="clear" w:fill="24283B"/>
          <w:lang w:val="en-US" w:eastAsia="zh-CN" w:bidi="ar"/>
        </w:rPr>
        <w:t>::class,</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actualizarCarrito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name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actualizarCarrito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t xml:space="preserve">Las rutas </w:t>
      </w:r>
      <w:r>
        <w:rPr>
          <w:rFonts w:hint="default"/>
          <w:i/>
          <w:iCs/>
          <w:lang w:val="en-US"/>
        </w:rPr>
        <w:t xml:space="preserve">resource </w:t>
      </w:r>
      <w:r>
        <w:rPr>
          <w:rFonts w:hint="default"/>
          <w:lang w:val="en-US"/>
        </w:rPr>
        <w:t>son necesarias para poder trabajar con las tablas de la base de datos.</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resource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App\Http\Controllers\ProductoController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resource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reservas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App\Http\Controllers\ReservaController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sz w:val="16"/>
          <w:szCs w:val="16"/>
          <w:lang w:val="en-US"/>
        </w:rPr>
      </w:pPr>
      <w:r>
        <w:rPr>
          <w:rFonts w:hint="default" w:ascii="Consolas" w:hAnsi="Consolas" w:eastAsia="Consolas" w:cs="Consolas"/>
          <w:b w:val="0"/>
          <w:bCs w:val="0"/>
          <w:color w:val="2AC3DE"/>
          <w:kern w:val="0"/>
          <w:sz w:val="16"/>
          <w:szCs w:val="16"/>
          <w:shd w:val="clear" w:fill="24283B"/>
          <w:lang w:val="en-US" w:eastAsia="zh-CN" w:bidi="ar"/>
        </w:rPr>
        <w:t>Route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resource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contactos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App\Http\Controllers\ContactoController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
      <w:r>
        <w:br w:type="page"/>
      </w:r>
    </w:p>
    <w:p>
      <w:pPr>
        <w:pStyle w:val="2"/>
        <w:bidi w:val="0"/>
        <w:rPr>
          <w:rFonts w:hint="default"/>
          <w:lang w:val="en-US"/>
        </w:rPr>
      </w:pPr>
      <w:bookmarkStart w:id="4" w:name="_Toc12168"/>
      <w:r>
        <w:rPr>
          <w:rFonts w:hint="default"/>
          <w:lang w:val="en-US"/>
        </w:rPr>
        <w:t>Carpeta Controllers</w:t>
      </w:r>
      <w:bookmarkEnd w:id="4"/>
    </w:p>
    <w:p>
      <w:pPr>
        <w:rPr>
          <w:rFonts w:hint="default"/>
          <w:lang w:val="en-US"/>
        </w:rPr>
      </w:pPr>
    </w:p>
    <w:p>
      <w:pPr>
        <w:pStyle w:val="3"/>
        <w:bidi w:val="0"/>
        <w:rPr>
          <w:rFonts w:hint="default"/>
          <w:lang w:val="en-US"/>
        </w:rPr>
      </w:pPr>
      <w:bookmarkStart w:id="5" w:name="_Toc20403"/>
      <w:r>
        <w:rPr>
          <w:rFonts w:hint="default"/>
          <w:lang w:val="en-US"/>
        </w:rPr>
        <w:t>Archivo MainController.php</w:t>
      </w:r>
      <w:bookmarkEnd w:id="5"/>
    </w:p>
    <w:p/>
    <w:p>
      <w:pPr>
        <w:rPr>
          <w:rFonts w:hint="default"/>
          <w:lang w:val="en-US"/>
        </w:rPr>
      </w:pPr>
      <w:r>
        <w:rPr>
          <w:rFonts w:hint="default"/>
          <w:lang w:val="en-US"/>
        </w:rPr>
        <w:t>Las funciones "inicio", "empresa", "servicios" y "carrito" redirigen a sus correspondientes vistas respectivamente. No incluyen ninguna lógica compleja, por lo que no es necesario detallarlas en este documento, excepto la función "carrito", que inicia la sesión para recopilar los productos que el usuario ha agregado en caso de que los haya. Se ha decidido realizar esta acción en este punto para mantener el código HTML lo más sencillo posible.</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carrito</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session_start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t>La función "actualizarCarrito" se encarga de almacenar un producto específico recibido como parámetro en la sesión del servidor PHP. Para llevar a cabo esta tarea, se inicia la sesión y, en caso de ser el primer producto, se crea una variable correspondiente. Se guardan los datos necesarios en un array. Posteriormente, se verifica si el producto ya se encuentra guardado en la sesión o si se trata de un nuevo producto agregado. En función de esto, se determina el identificador para sustituir la cantidad o para agregarlo como un producto completo. Finalmente, se redirige al usuario a la tienda.</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actualizarCarrito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Request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$producto</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session_start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if</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BB9AF7"/>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isset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$compra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precio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precio</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cantidad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cantidad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stock</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stock</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imagen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imagen</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$estabaEnCarrito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false</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$idEstabaEnCarrito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0</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foreach</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as</w:t>
      </w:r>
      <w:r>
        <w:rPr>
          <w:rFonts w:hint="default" w:ascii="Consolas" w:hAnsi="Consolas" w:eastAsia="Consolas" w:cs="Consolas"/>
          <w:b w:val="0"/>
          <w:bCs w:val="0"/>
          <w:color w:val="C0CAF5"/>
          <w:kern w:val="0"/>
          <w:sz w:val="16"/>
          <w:szCs w:val="16"/>
          <w:shd w:val="clear" w:fill="24283B"/>
          <w:lang w:val="en-US" w:eastAsia="zh-CN" w:bidi="ar"/>
        </w:rPr>
        <w:t xml:space="preserve"> $key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if</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$compra</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$estabaEnCarrito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true</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$idEstabaEnCarrito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$key</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if</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$estabaEnCarrito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$idEstabaEnCarrito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cantidad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$compra</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cantidad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else</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$compra</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redirect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route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productos.index</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r>
        <w:rPr>
          <w:rFonts w:hint="default"/>
          <w:lang w:val="en-US"/>
        </w:rPr>
        <w:br w:type="page"/>
      </w:r>
    </w:p>
    <w:p>
      <w:pPr>
        <w:rPr>
          <w:rFonts w:hint="default"/>
          <w:lang w:val="en-US"/>
        </w:rPr>
      </w:pPr>
      <w:r>
        <w:rPr>
          <w:rFonts w:hint="default"/>
          <w:lang w:val="en-US"/>
        </w:rPr>
        <w:t>La función "actualizarCantidadCarrito" tiene como objetivo modificar la cantidad de un artículo que desea comprar el usuario cuando este altera el valor en la página "Carrito". Para ello, se obtienen los datos de los productos de la sesión y se modifica el valor de la cantidad correspondiente.</w:t>
      </w:r>
    </w:p>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actualizarCantidadCarrito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Request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$request</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session_start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foreach</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as</w:t>
      </w:r>
      <w:r>
        <w:rPr>
          <w:rFonts w:hint="default" w:ascii="Consolas" w:hAnsi="Consolas" w:eastAsia="Consolas" w:cs="Consolas"/>
          <w:b w:val="0"/>
          <w:bCs w:val="0"/>
          <w:color w:val="C0CAF5"/>
          <w:kern w:val="0"/>
          <w:sz w:val="16"/>
          <w:szCs w:val="16"/>
          <w:shd w:val="clear" w:fill="24283B"/>
          <w:lang w:val="en-US" w:eastAsia="zh-CN" w:bidi="ar"/>
        </w:rPr>
        <w:t xml:space="preserve"> $key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if</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productos</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0</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unset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$key</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else</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3"/>
          <w:szCs w:val="13"/>
          <w:shd w:val="clear" w:fill="24283B"/>
          <w:lang w:val="en-US" w:eastAsia="zh-CN" w:bidi="ar"/>
        </w:rPr>
        <w:t>$_SESSION</w:t>
      </w:r>
      <w:r>
        <w:rPr>
          <w:rFonts w:hint="default" w:ascii="Consolas" w:hAnsi="Consolas" w:eastAsia="Consolas" w:cs="Consolas"/>
          <w:b w:val="0"/>
          <w:bCs w:val="0"/>
          <w:color w:val="9ABDF5"/>
          <w:kern w:val="0"/>
          <w:sz w:val="13"/>
          <w:szCs w:val="13"/>
          <w:shd w:val="clear" w:fill="24283B"/>
          <w:lang w:val="en-US" w:eastAsia="zh-CN" w:bidi="ar"/>
        </w:rPr>
        <w:t>[</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productosComprados</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ABDF5"/>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$key</w:t>
      </w:r>
      <w:r>
        <w:rPr>
          <w:rFonts w:hint="default" w:ascii="Consolas" w:hAnsi="Consolas" w:eastAsia="Consolas" w:cs="Consolas"/>
          <w:b w:val="0"/>
          <w:bCs w:val="0"/>
          <w:color w:val="9ABDF5"/>
          <w:kern w:val="0"/>
          <w:sz w:val="13"/>
          <w:szCs w:val="13"/>
          <w:shd w:val="clear" w:fill="24283B"/>
          <w:lang w:val="en-US" w:eastAsia="zh-CN" w:bidi="ar"/>
        </w:rPr>
        <w:t>][</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cantidad</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ABDF5"/>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 xml:space="preserve"> $request</w:t>
      </w:r>
      <w:r>
        <w:rPr>
          <w:rFonts w:hint="default" w:ascii="Consolas" w:hAnsi="Consolas" w:eastAsia="Consolas" w:cs="Consolas"/>
          <w:b w:val="0"/>
          <w:bCs w:val="0"/>
          <w:color w:val="89DDFF"/>
          <w:kern w:val="0"/>
          <w:sz w:val="13"/>
          <w:szCs w:val="13"/>
          <w:shd w:val="clear" w:fill="24283B"/>
          <w:lang w:val="en-US" w:eastAsia="zh-CN" w:bidi="ar"/>
        </w:rPr>
        <w:t>-&gt;</w:t>
      </w:r>
      <w:r>
        <w:rPr>
          <w:rFonts w:hint="default" w:ascii="Consolas" w:hAnsi="Consolas" w:eastAsia="Consolas" w:cs="Consolas"/>
          <w:b w:val="0"/>
          <w:bCs w:val="0"/>
          <w:color w:val="7DCFFF"/>
          <w:kern w:val="0"/>
          <w:sz w:val="13"/>
          <w:szCs w:val="13"/>
          <w:shd w:val="clear" w:fill="24283B"/>
          <w:lang w:val="en-US" w:eastAsia="zh-CN" w:bidi="ar"/>
        </w:rPr>
        <w:t>productos</w:t>
      </w:r>
      <w:r>
        <w:rPr>
          <w:rFonts w:hint="default" w:ascii="Consolas" w:hAnsi="Consolas" w:eastAsia="Consolas" w:cs="Consolas"/>
          <w:b w:val="0"/>
          <w:bCs w:val="0"/>
          <w:color w:val="9ABDF5"/>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$producto</w:t>
      </w:r>
      <w:r>
        <w:rPr>
          <w:rFonts w:hint="default" w:ascii="Consolas" w:hAnsi="Consolas" w:eastAsia="Consolas" w:cs="Consolas"/>
          <w:b w:val="0"/>
          <w:bCs w:val="0"/>
          <w:color w:val="9ABDF5"/>
          <w:kern w:val="0"/>
          <w:sz w:val="13"/>
          <w:szCs w:val="13"/>
          <w:shd w:val="clear" w:fill="24283B"/>
          <w:lang w:val="en-US" w:eastAsia="zh-CN" w:bidi="ar"/>
        </w:rPr>
        <w:t>[</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id</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ABDF5"/>
          <w:kern w:val="0"/>
          <w:sz w:val="13"/>
          <w:szCs w:val="13"/>
          <w:shd w:val="clear" w:fill="24283B"/>
          <w:lang w:val="en-US" w:eastAsia="zh-CN" w:bidi="ar"/>
        </w:rPr>
        <w:t>]]</w:t>
      </w:r>
      <w:r>
        <w:rPr>
          <w:rFonts w:hint="default" w:ascii="Consolas" w:hAnsi="Consolas" w:eastAsia="Consolas" w:cs="Consolas"/>
          <w:b w:val="0"/>
          <w:bCs w:val="0"/>
          <w:color w:val="89DDFF"/>
          <w:kern w:val="0"/>
          <w:sz w:val="13"/>
          <w:szCs w:val="13"/>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
      <w:pPr>
        <w:rPr>
          <w:rFonts w:hint="default"/>
          <w:lang w:val="en-US"/>
        </w:rPr>
      </w:pPr>
      <w:r>
        <w:rPr>
          <w:rFonts w:hint="default"/>
          <w:lang w:val="en-US"/>
        </w:rPr>
        <w:t>La función "compraRealizada" se encarga del proceso de compra de los productos del usuario. En primer lugar, se obtienen los productos de la sesión, se almacenan en una variable y se destruye la sesión para evitar que los productos aparezcan nuevamente en el carrito. Luego, se resta la cantidad correspondiente de cada producto comprado del stock disponible en la base de datos. Finalmente, se redirige a una vista que muestra un resumen de los productos comprados.</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compraRealizada</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session_start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$productosComprados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session_destroy</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foreach</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$productosComprados </w:t>
      </w:r>
      <w:r>
        <w:rPr>
          <w:rFonts w:hint="default" w:ascii="Consolas" w:hAnsi="Consolas" w:eastAsia="Consolas" w:cs="Consolas"/>
          <w:b w:val="0"/>
          <w:bCs w:val="0"/>
          <w:color w:val="BB9AF7"/>
          <w:kern w:val="0"/>
          <w:sz w:val="16"/>
          <w:szCs w:val="16"/>
          <w:shd w:val="clear" w:fill="24283B"/>
          <w:lang w:val="en-US" w:eastAsia="zh-CN" w:bidi="ar"/>
        </w:rPr>
        <w:t>as</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$stock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Producto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where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$stock</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decrement</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stock</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cantidad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compraRealizada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with</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$productosComprados</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
    <w:p>
      <w:pPr>
        <w:pStyle w:val="3"/>
        <w:bidi w:val="0"/>
        <w:rPr>
          <w:rFonts w:hint="default"/>
          <w:lang w:val="en-US"/>
        </w:rPr>
      </w:pPr>
      <w:bookmarkStart w:id="6" w:name="_Toc21606"/>
      <w:r>
        <w:rPr>
          <w:rFonts w:hint="default"/>
          <w:lang w:val="en-US"/>
        </w:rPr>
        <w:t>Archivo ContactoController.php</w:t>
      </w:r>
      <w:bookmarkEnd w:id="6"/>
    </w:p>
    <w:p/>
    <w:p>
      <w:pPr>
        <w:rPr>
          <w:rFonts w:hint="default"/>
          <w:lang w:val="en-US"/>
        </w:rPr>
      </w:pPr>
      <w:r>
        <w:rPr>
          <w:rFonts w:hint="default"/>
          <w:lang w:val="en-US"/>
        </w:rPr>
        <w:t>La función "index" tiene como objetivo redirigir a los usuarios a la vista de contacto para que puedan completar el formulario de contacto. Sin embargo, para verificar si el servicio de la base de datos está disponible, se utiliza una estructura de control de excepciones "try-catch" y se intenta acceder a la tabla "Contacto". En caso de que el servicio no esté disponible, se redirige a la vista de error y se muestra un mensaje informando al usuario.</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index</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try</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$contacto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Contacto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all</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contacto.contacto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catch</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Throwable</w:t>
      </w:r>
      <w:r>
        <w:rPr>
          <w:rFonts w:hint="default" w:ascii="Consolas" w:hAnsi="Consolas" w:eastAsia="Consolas" w:cs="Consolas"/>
          <w:b w:val="0"/>
          <w:bCs w:val="0"/>
          <w:color w:val="C0CAF5"/>
          <w:kern w:val="0"/>
          <w:sz w:val="16"/>
          <w:szCs w:val="16"/>
          <w:shd w:val="clear" w:fill="24283B"/>
          <w:lang w:val="en-US" w:eastAsia="zh-CN" w:bidi="ar"/>
        </w:rPr>
        <w:t xml:space="preserve"> $e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error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with</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mensajeError1</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1"/>
          <w:szCs w:val="11"/>
          <w:shd w:val="clear" w:fill="24283B"/>
          <w:lang w:val="en-US" w:eastAsia="zh-CN" w:bidi="ar"/>
        </w:rPr>
        <w:t>"</w:t>
      </w:r>
      <w:r>
        <w:rPr>
          <w:rFonts w:hint="default" w:ascii="Consolas" w:hAnsi="Consolas" w:eastAsia="Consolas" w:cs="Consolas"/>
          <w:b w:val="0"/>
          <w:bCs w:val="0"/>
          <w:color w:val="9ECE6A"/>
          <w:kern w:val="0"/>
          <w:sz w:val="11"/>
          <w:szCs w:val="11"/>
          <w:shd w:val="clear" w:fill="24283B"/>
          <w:lang w:val="en-US" w:eastAsia="zh-CN" w:bidi="ar"/>
        </w:rPr>
        <w:t>Lo sentimos, en este momento no podemos atender su solicitud a través del formulario de nuestra página web</w:t>
      </w:r>
      <w:r>
        <w:rPr>
          <w:rFonts w:hint="default" w:ascii="Consolas" w:hAnsi="Consolas" w:eastAsia="Consolas" w:cs="Consolas"/>
          <w:b w:val="0"/>
          <w:bCs w:val="0"/>
          <w:color w:val="89DDFF"/>
          <w:kern w:val="0"/>
          <w:sz w:val="11"/>
          <w:szCs w:val="11"/>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mensajeError2</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Por favor, vuelva a intentarlo más tarde o contáctenos a través de otras vías disponibles</w:t>
      </w:r>
      <w:r>
        <w:rPr>
          <w:rFonts w:hint="default" w:ascii="Consolas" w:hAnsi="Consolas" w:eastAsia="Consolas" w:cs="Consolas"/>
          <w:b w:val="0"/>
          <w:bCs w:val="0"/>
          <w:color w:val="89DDFF"/>
          <w:kern w:val="0"/>
          <w:sz w:val="13"/>
          <w:szCs w:val="13"/>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br w:type="page"/>
      </w:r>
    </w:p>
    <w:p>
      <w:pPr>
        <w:rPr>
          <w:rFonts w:hint="default"/>
          <w:lang w:val="en-US"/>
        </w:rPr>
      </w:pPr>
      <w:r>
        <w:rPr>
          <w:rFonts w:hint="default"/>
          <w:lang w:val="en-US"/>
        </w:rPr>
        <w:t>La función "store" tiene como objetivo almacenar los datos del usuario y su mensaje en la base de datos, de manera que posteriormente, a través de otra aplicación diferente, un responsable pueda leer los mensajes de los clientes y ponerse en contacto con ellos si fuera necesario. Finalmente, se redirige a una vista que informa al usuario sobre el éxito en el envío del mensaje de contacto.</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store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Request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$request</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$reglas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email</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asunto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mensaje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validate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$reglas</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Contacto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create</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telefono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telefono</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email</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email</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asunto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asunto</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mensaje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mensaje</w:t>
      </w:r>
    </w:p>
    <w:p>
      <w:pPr>
        <w:keepNext w:val="0"/>
        <w:keepLines w:val="0"/>
        <w:widowControl/>
        <w:suppressLineNumbers w:val="0"/>
        <w:shd w:val="clear" w:fill="24283B"/>
        <w:spacing w:line="228" w:lineRule="atLeast"/>
        <w:jc w:val="left"/>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contacto.enviado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pStyle w:val="3"/>
        <w:bidi w:val="0"/>
        <w:rPr>
          <w:rFonts w:hint="default"/>
          <w:lang w:val="en-US"/>
        </w:rPr>
      </w:pPr>
      <w:bookmarkStart w:id="7" w:name="_Toc868"/>
      <w:r>
        <w:rPr>
          <w:rFonts w:hint="default"/>
          <w:lang w:val="en-US"/>
        </w:rPr>
        <w:t>Archivo ProductoController.php</w:t>
      </w:r>
      <w:bookmarkEnd w:id="7"/>
    </w:p>
    <w:p>
      <w:pPr>
        <w:rPr>
          <w:rFonts w:hint="default"/>
          <w:lang w:val="en-US"/>
        </w:rPr>
      </w:pPr>
    </w:p>
    <w:p>
      <w:pPr>
        <w:rPr>
          <w:rFonts w:hint="default"/>
          <w:lang w:val="en-US"/>
        </w:rPr>
      </w:pPr>
      <w:r>
        <w:rPr>
          <w:rFonts w:hint="default"/>
          <w:lang w:val="en-US"/>
        </w:rPr>
        <w:t>La función "index" se encarga de obtener todos los productos de la base de datos cuyo stock sea mayor a cero y crear una variable de sesión para los productos comprados si aún no existe. Finalmente, se redirige a una vista que muestra los productos en una tabla. En caso de que la base de datos no esté disponible, se redirige a una vista de error que informa al usuario de que la tienda no está disponible en ese momento.</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index</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try</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$productos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Producto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where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stock</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&gt;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0</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get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if</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BB9AF7"/>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isset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productos.listar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with</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$productos</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catch</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Throwable</w:t>
      </w:r>
      <w:r>
        <w:rPr>
          <w:rFonts w:hint="default" w:ascii="Consolas" w:hAnsi="Consolas" w:eastAsia="Consolas" w:cs="Consolas"/>
          <w:b w:val="0"/>
          <w:bCs w:val="0"/>
          <w:color w:val="C0CAF5"/>
          <w:kern w:val="0"/>
          <w:sz w:val="16"/>
          <w:szCs w:val="16"/>
          <w:shd w:val="clear" w:fill="24283B"/>
          <w:lang w:val="en-US" w:eastAsia="zh-CN" w:bidi="ar"/>
        </w:rPr>
        <w:t xml:space="preserve"> $e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error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with</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9ABDF5"/>
          <w:kern w:val="0"/>
          <w:sz w:val="15"/>
          <w:szCs w:val="15"/>
          <w:shd w:val="clear" w:fill="24283B"/>
          <w:lang w:val="en-US" w:eastAsia="zh-CN" w:bidi="ar"/>
        </w:rPr>
        <w:t>[</w:t>
      </w:r>
      <w:r>
        <w:rPr>
          <w:rFonts w:hint="default" w:ascii="Consolas" w:hAnsi="Consolas" w:eastAsia="Consolas" w:cs="Consolas"/>
          <w:b w:val="0"/>
          <w:bCs w:val="0"/>
          <w:color w:val="89DDFF"/>
          <w:kern w:val="0"/>
          <w:sz w:val="15"/>
          <w:szCs w:val="15"/>
          <w:shd w:val="clear" w:fill="24283B"/>
          <w:lang w:val="en-US" w:eastAsia="zh-CN" w:bidi="ar"/>
        </w:rPr>
        <w:t>"</w:t>
      </w:r>
      <w:r>
        <w:rPr>
          <w:rFonts w:hint="default" w:ascii="Consolas" w:hAnsi="Consolas" w:eastAsia="Consolas" w:cs="Consolas"/>
          <w:b w:val="0"/>
          <w:bCs w:val="0"/>
          <w:color w:val="9ECE6A"/>
          <w:kern w:val="0"/>
          <w:sz w:val="15"/>
          <w:szCs w:val="15"/>
          <w:shd w:val="clear" w:fill="24283B"/>
          <w:lang w:val="en-US" w:eastAsia="zh-CN" w:bidi="ar"/>
        </w:rPr>
        <w:t>mensajeError1</w:t>
      </w:r>
      <w:r>
        <w:rPr>
          <w:rFonts w:hint="default" w:ascii="Consolas" w:hAnsi="Consolas" w:eastAsia="Consolas" w:cs="Consolas"/>
          <w:b w:val="0"/>
          <w:bCs w:val="0"/>
          <w:color w:val="89DDFF"/>
          <w:kern w:val="0"/>
          <w:sz w:val="15"/>
          <w:szCs w:val="15"/>
          <w:shd w:val="clear" w:fill="24283B"/>
          <w:lang w:val="en-US" w:eastAsia="zh-CN" w:bidi="ar"/>
        </w:rPr>
        <w:t>"</w:t>
      </w:r>
      <w:r>
        <w:rPr>
          <w:rFonts w:hint="default" w:ascii="Consolas" w:hAnsi="Consolas" w:eastAsia="Consolas" w:cs="Consolas"/>
          <w:b w:val="0"/>
          <w:bCs w:val="0"/>
          <w:color w:val="C0CAF5"/>
          <w:kern w:val="0"/>
          <w:sz w:val="15"/>
          <w:szCs w:val="15"/>
          <w:shd w:val="clear" w:fill="24283B"/>
          <w:lang w:val="en-US" w:eastAsia="zh-CN" w:bidi="ar"/>
        </w:rPr>
        <w:t xml:space="preserve"> </w:t>
      </w:r>
      <w:r>
        <w:rPr>
          <w:rFonts w:hint="default" w:ascii="Consolas" w:hAnsi="Consolas" w:eastAsia="Consolas" w:cs="Consolas"/>
          <w:b w:val="0"/>
          <w:bCs w:val="0"/>
          <w:color w:val="89DDFF"/>
          <w:kern w:val="0"/>
          <w:sz w:val="15"/>
          <w:szCs w:val="15"/>
          <w:shd w:val="clear" w:fill="24283B"/>
          <w:lang w:val="en-US" w:eastAsia="zh-CN" w:bidi="ar"/>
        </w:rPr>
        <w:t>=&gt;</w:t>
      </w:r>
      <w:r>
        <w:rPr>
          <w:rFonts w:hint="default" w:ascii="Consolas" w:hAnsi="Consolas" w:eastAsia="Consolas" w:cs="Consolas"/>
          <w:b w:val="0"/>
          <w:bCs w:val="0"/>
          <w:color w:val="C0CAF5"/>
          <w:kern w:val="0"/>
          <w:sz w:val="15"/>
          <w:szCs w:val="15"/>
          <w:shd w:val="clear" w:fill="24283B"/>
          <w:lang w:val="en-US" w:eastAsia="zh-CN" w:bidi="ar"/>
        </w:rPr>
        <w:t xml:space="preserve"> </w:t>
      </w:r>
      <w:r>
        <w:rPr>
          <w:rFonts w:hint="default" w:ascii="Consolas" w:hAnsi="Consolas" w:eastAsia="Consolas" w:cs="Consolas"/>
          <w:b w:val="0"/>
          <w:bCs w:val="0"/>
          <w:color w:val="89DDFF"/>
          <w:kern w:val="0"/>
          <w:sz w:val="15"/>
          <w:szCs w:val="15"/>
          <w:shd w:val="clear" w:fill="24283B"/>
          <w:lang w:val="en-US" w:eastAsia="zh-CN" w:bidi="ar"/>
        </w:rPr>
        <w:t>"</w:t>
      </w:r>
      <w:r>
        <w:rPr>
          <w:rFonts w:hint="default" w:ascii="Consolas" w:hAnsi="Consolas" w:eastAsia="Consolas" w:cs="Consolas"/>
          <w:b w:val="0"/>
          <w:bCs w:val="0"/>
          <w:color w:val="9ECE6A"/>
          <w:kern w:val="0"/>
          <w:sz w:val="15"/>
          <w:szCs w:val="15"/>
          <w:shd w:val="clear" w:fill="24283B"/>
          <w:lang w:val="en-US" w:eastAsia="zh-CN" w:bidi="ar"/>
        </w:rPr>
        <w:t>Lo sentimos, no se ha podido acceder a la base de datos</w:t>
      </w:r>
      <w:r>
        <w:rPr>
          <w:rFonts w:hint="default" w:ascii="Consolas" w:hAnsi="Consolas" w:eastAsia="Consolas" w:cs="Consolas"/>
          <w:b w:val="0"/>
          <w:bCs w:val="0"/>
          <w:color w:val="89DDFF"/>
          <w:kern w:val="0"/>
          <w:sz w:val="15"/>
          <w:szCs w:val="15"/>
          <w:shd w:val="clear" w:fill="24283B"/>
          <w:lang w:val="en-US" w:eastAsia="zh-CN" w:bidi="ar"/>
        </w:rPr>
        <w:t>"</w:t>
      </w:r>
      <w:r>
        <w:rPr>
          <w:rFonts w:hint="default" w:ascii="Consolas" w:hAnsi="Consolas" w:eastAsia="Consolas" w:cs="Consolas"/>
          <w:b w:val="0"/>
          <w:bCs w:val="0"/>
          <w:color w:val="9ABDF5"/>
          <w:kern w:val="0"/>
          <w:sz w:val="15"/>
          <w:szCs w:val="15"/>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t>La función "show" se encarga de redirigir a la página de detalle de producto cuando un usuario hace clic para obtener más información sobre un producto. La función transmite la información del objeto seleccionado para su visualización.</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show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Producto</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$producto</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productos.mostrar-producto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with</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br w:type="page"/>
      </w:r>
    </w:p>
    <w:p>
      <w:pPr>
        <w:pStyle w:val="3"/>
        <w:bidi w:val="0"/>
        <w:rPr>
          <w:rFonts w:hint="default"/>
          <w:lang w:val="en-US"/>
        </w:rPr>
      </w:pPr>
      <w:bookmarkStart w:id="8" w:name="_Toc14616"/>
      <w:r>
        <w:rPr>
          <w:rFonts w:hint="default"/>
          <w:lang w:val="en-US"/>
        </w:rPr>
        <w:t>Archivo ReservaController.php</w:t>
      </w:r>
      <w:bookmarkEnd w:id="8"/>
    </w:p>
    <w:p>
      <w:pPr>
        <w:rPr>
          <w:rFonts w:hint="default"/>
          <w:lang w:val="en-US"/>
        </w:rPr>
      </w:pPr>
    </w:p>
    <w:p>
      <w:pPr>
        <w:rPr>
          <w:rFonts w:hint="default"/>
          <w:lang w:val="en-US"/>
        </w:rPr>
      </w:pPr>
      <w:r>
        <w:rPr>
          <w:rFonts w:hint="default"/>
          <w:lang w:val="en-US"/>
        </w:rPr>
        <w:t>La función "index" se encarga de obtener y gestionar todas las citas existentes en la base de datos para una determinada fecha. Esta fecha será el día siguiente al día actual y se utilizará para limitar la disponibilidad de citas en los tramos horarios que ya han sido ocupados por trabajadoras o que se encuentran en fines de semana. Además, se implementa un mecanismo de control de errores mediante un "try-catch", para redirigir al usuario a una página de error en caso de que la base de datos no esté disponible y informarle de este hecho.</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index</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try</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$tomorrow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Carbon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tomorrow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toDateString</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Y-m-d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$citas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Reserva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all</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fecha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hora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trabajadora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reservas.reservas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with</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tomorrow</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$tomorrow</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citas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$citas</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catch</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Throwable</w:t>
      </w:r>
      <w:r>
        <w:rPr>
          <w:rFonts w:hint="default" w:ascii="Consolas" w:hAnsi="Consolas" w:eastAsia="Consolas" w:cs="Consolas"/>
          <w:b w:val="0"/>
          <w:bCs w:val="0"/>
          <w:color w:val="C0CAF5"/>
          <w:kern w:val="0"/>
          <w:sz w:val="16"/>
          <w:szCs w:val="16"/>
          <w:shd w:val="clear" w:fill="24283B"/>
          <w:lang w:val="en-US" w:eastAsia="zh-CN" w:bidi="ar"/>
        </w:rPr>
        <w:t xml:space="preserve"> $e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error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with</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9ABDF5"/>
          <w:kern w:val="0"/>
          <w:sz w:val="13"/>
          <w:szCs w:val="13"/>
          <w:shd w:val="clear" w:fill="24283B"/>
          <w:lang w:val="en-US" w:eastAsia="zh-CN" w:bidi="ar"/>
        </w:rPr>
        <w:t>[</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mensajeError1</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=&gt;</w:t>
      </w:r>
      <w:r>
        <w:rPr>
          <w:rFonts w:hint="default" w:ascii="Consolas" w:hAnsi="Consolas" w:eastAsia="Consolas" w:cs="Consolas"/>
          <w:b w:val="0"/>
          <w:bCs w:val="0"/>
          <w:color w:val="C0CAF5"/>
          <w:kern w:val="0"/>
          <w:sz w:val="13"/>
          <w:szCs w:val="13"/>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Lo sentimos, en este momento no aceptamos reservas de citas previas</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ABDF5"/>
          <w:kern w:val="0"/>
          <w:sz w:val="13"/>
          <w:szCs w:val="13"/>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t>La función "store" se encargará de almacenar la información relacionada con la reserva de la cita en la base de datos. Primero, se realizará una validación de los datos introducidos, para garantizar que no haya campos vacíos. Una vez realizada la validación, se registrará la reserva en la base de datos, y finalmente se redirigirá al usuario a una vista que mostrará un resumen de la cita realizada.</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store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Request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$request</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$reglas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required|max:50</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telefono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required|max:9</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email</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fecha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hora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servicio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trabajadora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required</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validate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$reglas</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Reserva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create</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telefono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telefono</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email</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email</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fecha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fecha</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hora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hora</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servicio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servicio</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trabajadora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trabajadora</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view</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reservas.guardado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with</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fecha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fecha</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hora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hora</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servicio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servicio</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trabajadora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$request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trabajadora</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br w:type="page"/>
      </w:r>
    </w:p>
    <w:p>
      <w:pPr>
        <w:pStyle w:val="2"/>
        <w:bidi w:val="0"/>
        <w:rPr>
          <w:rFonts w:hint="default"/>
          <w:lang w:val="en-US"/>
        </w:rPr>
      </w:pPr>
      <w:bookmarkStart w:id="9" w:name="_Toc8737"/>
      <w:r>
        <w:rPr>
          <w:rFonts w:hint="default"/>
          <w:lang w:val="en-US"/>
        </w:rPr>
        <w:t>Carpeta Models</w:t>
      </w:r>
      <w:bookmarkEnd w:id="9"/>
    </w:p>
    <w:p>
      <w:pPr>
        <w:rPr>
          <w:rFonts w:hint="default"/>
          <w:lang w:val="en-US"/>
        </w:rPr>
      </w:pPr>
    </w:p>
    <w:p>
      <w:pPr>
        <w:rPr>
          <w:rFonts w:hint="default"/>
          <w:lang w:val="en-US"/>
        </w:rPr>
      </w:pPr>
      <w:r>
        <w:rPr>
          <w:rFonts w:hint="default"/>
          <w:lang w:val="en-US"/>
        </w:rPr>
        <w:t>En la carpeta de Models se encuentran los modelos correspondientes a las tablas de la base de datos que serán utilizadas en la página web. Cada uno de ellos incluye la variable "$table" que verifica la tabla correspondiente al modelo, "$fillable" que es un array que permite indicar cuáles son las columnas de la tabla que pueden ser llenadas en masa (por medio de seeders), y "$hidden" que sirve para ocultar información en la tabla de datos, como contraseñas.</w:t>
      </w:r>
    </w:p>
    <w:p>
      <w:pPr>
        <w:rPr>
          <w:rFonts w:hint="default"/>
          <w:lang w:val="en-US"/>
        </w:rPr>
      </w:pPr>
      <w:r>
        <w:rPr>
          <w:rFonts w:hint="default"/>
          <w:lang w:val="en-US"/>
        </w:rPr>
        <w:t>Se encuentran archivos llamados Contacto.php, Producto.php y Reserva.php en esta carpeta, los cuales son idénticos, salvo por la tabla que apuntan. Por lo tanto, en este documento, solo se presentará un ejemplo.</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C0CAF5"/>
          <w:kern w:val="0"/>
          <w:sz w:val="16"/>
          <w:szCs w:val="16"/>
          <w:shd w:val="clear" w:fill="24283B"/>
          <w:lang w:val="en-US" w:eastAsia="zh-CN" w:bidi="ar"/>
        </w:rPr>
        <w:t xml:space="preserve"> Producto </w:t>
      </w:r>
      <w:r>
        <w:rPr>
          <w:rFonts w:hint="default" w:ascii="Consolas" w:hAnsi="Consolas" w:eastAsia="Consolas" w:cs="Consolas"/>
          <w:b w:val="0"/>
          <w:bCs w:val="0"/>
          <w:i/>
          <w:iCs/>
          <w:color w:val="9D7CD8"/>
          <w:kern w:val="0"/>
          <w:sz w:val="16"/>
          <w:szCs w:val="16"/>
          <w:shd w:val="clear" w:fill="24283B"/>
          <w:lang w:val="en-US" w:eastAsia="zh-CN" w:bidi="ar"/>
        </w:rPr>
        <w:t>extends</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 xml:space="preserve">Model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use</w:t>
      </w:r>
      <w:r>
        <w:rPr>
          <w:rFonts w:hint="default" w:ascii="Consolas" w:hAnsi="Consolas" w:eastAsia="Consolas" w:cs="Consolas"/>
          <w:b w:val="0"/>
          <w:bCs w:val="0"/>
          <w:color w:val="2AC3DE"/>
          <w:kern w:val="0"/>
          <w:sz w:val="16"/>
          <w:szCs w:val="16"/>
          <w:shd w:val="clear" w:fill="24283B"/>
          <w:lang w:val="en-US" w:eastAsia="zh-CN" w:bidi="ar"/>
        </w:rPr>
        <w:t xml:space="preserve"> HasFactory</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9D7CD8"/>
          <w:kern w:val="0"/>
          <w:sz w:val="16"/>
          <w:szCs w:val="16"/>
          <w:shd w:val="clear" w:fill="24283B"/>
          <w:lang w:val="en-US" w:eastAsia="zh-CN" w:bidi="ar"/>
        </w:rPr>
        <w:t>protected</w:t>
      </w:r>
      <w:r>
        <w:rPr>
          <w:rFonts w:hint="default" w:ascii="Consolas" w:hAnsi="Consolas" w:eastAsia="Consolas" w:cs="Consolas"/>
          <w:b w:val="0"/>
          <w:bCs w:val="0"/>
          <w:color w:val="C0CAF5"/>
          <w:kern w:val="0"/>
          <w:sz w:val="16"/>
          <w:szCs w:val="16"/>
          <w:shd w:val="clear" w:fill="24283B"/>
          <w:lang w:val="en-US" w:eastAsia="zh-CN" w:bidi="ar"/>
        </w:rPr>
        <w:t xml:space="preserve"> $table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9D7CD8"/>
          <w:kern w:val="0"/>
          <w:sz w:val="16"/>
          <w:szCs w:val="16"/>
          <w:shd w:val="clear" w:fill="24283B"/>
          <w:lang w:val="en-US" w:eastAsia="zh-CN" w:bidi="ar"/>
        </w:rPr>
        <w:t>protected</w:t>
      </w:r>
      <w:r>
        <w:rPr>
          <w:rFonts w:hint="default" w:ascii="Consolas" w:hAnsi="Consolas" w:eastAsia="Consolas" w:cs="Consolas"/>
          <w:b w:val="0"/>
          <w:bCs w:val="0"/>
          <w:color w:val="C0CAF5"/>
          <w:kern w:val="0"/>
          <w:sz w:val="16"/>
          <w:szCs w:val="16"/>
          <w:shd w:val="clear" w:fill="24283B"/>
          <w:lang w:val="en-US" w:eastAsia="zh-CN" w:bidi="ar"/>
        </w:rPr>
        <w:t xml:space="preserve"> $fillable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fabricante</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categoria</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precio</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stock</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descripcion</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imagen</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9D7CD8"/>
          <w:kern w:val="0"/>
          <w:sz w:val="16"/>
          <w:szCs w:val="16"/>
          <w:shd w:val="clear" w:fill="24283B"/>
          <w:lang w:val="en-US" w:eastAsia="zh-CN" w:bidi="ar"/>
        </w:rPr>
        <w:t>protected</w:t>
      </w:r>
      <w:r>
        <w:rPr>
          <w:rFonts w:hint="default" w:ascii="Consolas" w:hAnsi="Consolas" w:eastAsia="Consolas" w:cs="Consolas"/>
          <w:b w:val="0"/>
          <w:bCs w:val="0"/>
          <w:color w:val="C0CAF5"/>
          <w:kern w:val="0"/>
          <w:sz w:val="16"/>
          <w:szCs w:val="16"/>
          <w:shd w:val="clear" w:fill="24283B"/>
          <w:lang w:val="en-US" w:eastAsia="zh-CN" w:bidi="ar"/>
        </w:rPr>
        <w:t xml:space="preserve"> $hidden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rPr>
          <w:rFonts w:hint="default"/>
          <w:lang w:val="en-US"/>
        </w:rPr>
      </w:pPr>
    </w:p>
    <w:p>
      <w:pPr>
        <w:pStyle w:val="2"/>
        <w:bidi w:val="0"/>
        <w:rPr>
          <w:rFonts w:hint="default"/>
          <w:lang w:val="en-US"/>
        </w:rPr>
      </w:pPr>
      <w:bookmarkStart w:id="10" w:name="_Toc4620"/>
      <w:r>
        <w:rPr>
          <w:rFonts w:hint="default"/>
          <w:lang w:val="en-US"/>
        </w:rPr>
        <w:t>Carpeta Provider</w:t>
      </w:r>
      <w:bookmarkEnd w:id="10"/>
    </w:p>
    <w:p>
      <w:pPr>
        <w:rPr>
          <w:rFonts w:hint="default"/>
          <w:lang w:val="en-US"/>
        </w:rPr>
      </w:pPr>
    </w:p>
    <w:p>
      <w:pPr>
        <w:rPr>
          <w:rFonts w:hint="default"/>
          <w:lang w:val="en-US"/>
        </w:rPr>
      </w:pPr>
      <w:r>
        <w:rPr>
          <w:rFonts w:hint="default"/>
          <w:lang w:val="en-US"/>
        </w:rPr>
        <w:t>En el archivo AppServiceProvider.php se ha implementado una nueva directiva con el objetivo de darle formato a los precios de los productos de manera adecuada.</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boot</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Blade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directive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priceformat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E0AF68"/>
          <w:kern w:val="0"/>
          <w:sz w:val="16"/>
          <w:szCs w:val="16"/>
          <w:shd w:val="clear" w:fill="24283B"/>
          <w:lang w:val="en-US" w:eastAsia="zh-CN" w:bidi="ar"/>
        </w:rPr>
        <w:t>$valor</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&lt;?php echo number_format(floatval(</w:t>
      </w:r>
      <w:r>
        <w:rPr>
          <w:rFonts w:hint="default" w:ascii="Consolas" w:hAnsi="Consolas" w:eastAsia="Consolas" w:cs="Consolas"/>
          <w:b w:val="0"/>
          <w:bCs w:val="0"/>
          <w:color w:val="C0CAF5"/>
          <w:kern w:val="0"/>
          <w:sz w:val="16"/>
          <w:szCs w:val="16"/>
          <w:shd w:val="clear" w:fill="24283B"/>
          <w:lang w:val="en-US" w:eastAsia="zh-CN" w:bidi="ar"/>
        </w:rPr>
        <w:t>$valor</w:t>
      </w:r>
      <w:r>
        <w:rPr>
          <w:rFonts w:hint="default" w:ascii="Consolas" w:hAnsi="Consolas" w:eastAsia="Consolas" w:cs="Consolas"/>
          <w:b w:val="0"/>
          <w:bCs w:val="0"/>
          <w:color w:val="9ECE6A"/>
          <w:kern w:val="0"/>
          <w:sz w:val="16"/>
          <w:szCs w:val="16"/>
          <w:shd w:val="clear" w:fill="24283B"/>
          <w:lang w:val="en-US" w:eastAsia="zh-CN" w:bidi="ar"/>
        </w:rPr>
        <w:t>),2,',','.').' €'; ?&gt;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br w:type="page"/>
      </w:r>
    </w:p>
    <w:p>
      <w:pPr>
        <w:pStyle w:val="2"/>
        <w:bidi w:val="0"/>
        <w:rPr>
          <w:rFonts w:hint="default"/>
          <w:lang w:val="en-US"/>
        </w:rPr>
      </w:pPr>
      <w:bookmarkStart w:id="11" w:name="_Toc9452"/>
      <w:r>
        <w:rPr>
          <w:rFonts w:hint="default"/>
          <w:lang w:val="en-US"/>
        </w:rPr>
        <w:t>Carpeta database</w:t>
      </w:r>
      <w:bookmarkEnd w:id="11"/>
    </w:p>
    <w:p>
      <w:pPr>
        <w:rPr>
          <w:rFonts w:hint="default"/>
          <w:lang w:val="en-US"/>
        </w:rPr>
      </w:pPr>
    </w:p>
    <w:p>
      <w:pPr>
        <w:rPr>
          <w:rFonts w:hint="default"/>
          <w:lang w:val="en-US"/>
        </w:rPr>
      </w:pPr>
      <w:r>
        <w:rPr>
          <w:rFonts w:hint="default"/>
          <w:lang w:val="en-US"/>
        </w:rPr>
        <w:t>En la carpeta correspondiente, se almacenarán los archivos que se utilizarán para crear las diferentes tablas de la base de datos, para definir el formato de las columnas y para crear semillas de datos. Debido a que los archivos, con excepción de la tabla a la que hacen referencia, son similares entre sí, en este documento se presentará como ejemplo el archivo correspondiente a la tabla de productos.</w:t>
      </w:r>
    </w:p>
    <w:p>
      <w:pPr>
        <w:rPr>
          <w:rFonts w:hint="default"/>
          <w:lang w:val="en-US"/>
        </w:rPr>
      </w:pPr>
    </w:p>
    <w:p>
      <w:pPr>
        <w:pStyle w:val="3"/>
        <w:bidi w:val="0"/>
        <w:rPr>
          <w:rFonts w:hint="default"/>
          <w:lang w:val="en-US"/>
        </w:rPr>
      </w:pPr>
      <w:bookmarkStart w:id="12" w:name="_Toc22874"/>
      <w:r>
        <w:rPr>
          <w:rFonts w:hint="default"/>
          <w:lang w:val="en-US"/>
        </w:rPr>
        <w:t>Archivo ProductoFactory.php</w:t>
      </w:r>
      <w:bookmarkEnd w:id="12"/>
    </w:p>
    <w:p>
      <w:pPr>
        <w:rPr>
          <w:rFonts w:hint="default"/>
          <w:lang w:val="en-US"/>
        </w:rPr>
      </w:pPr>
    </w:p>
    <w:p>
      <w:pPr>
        <w:rPr>
          <w:rFonts w:hint="default"/>
          <w:lang w:val="en-US"/>
        </w:rPr>
      </w:pPr>
      <w:r>
        <w:rPr>
          <w:rFonts w:hint="default"/>
          <w:lang w:val="en-US"/>
        </w:rPr>
        <w:t xml:space="preserve">Nos indicará los formatos de los datos que serán creados de forma aleatoria mediante el seeder. </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definition</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BB9AF7"/>
          <w:kern w:val="0"/>
          <w:sz w:val="16"/>
          <w:szCs w:val="16"/>
          <w:shd w:val="clear" w:fill="24283B"/>
          <w:lang w:val="en-US" w:eastAsia="zh-CN" w:bidi="ar"/>
        </w:rPr>
        <w:t>return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7768E"/>
          <w:kern w:val="0"/>
          <w:sz w:val="16"/>
          <w:szCs w:val="16"/>
          <w:shd w:val="clear" w:fill="24283B"/>
          <w:lang w:val="en-US" w:eastAsia="zh-CN" w:bidi="ar"/>
        </w:rPr>
        <w:t>$this</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faker</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name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fabricante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7768E"/>
          <w:kern w:val="0"/>
          <w:sz w:val="16"/>
          <w:szCs w:val="16"/>
          <w:shd w:val="clear" w:fill="24283B"/>
          <w:lang w:val="en-US" w:eastAsia="zh-CN" w:bidi="ar"/>
        </w:rPr>
        <w:t>$this</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faker</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company</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categoria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7768E"/>
          <w:kern w:val="0"/>
          <w:sz w:val="16"/>
          <w:szCs w:val="16"/>
          <w:shd w:val="clear" w:fill="24283B"/>
          <w:lang w:val="en-US" w:eastAsia="zh-CN" w:bidi="ar"/>
        </w:rPr>
        <w:t>$this</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faker</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randomElement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Barba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Cabello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Complementos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Fijacion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Afeitado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precio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7768E"/>
          <w:kern w:val="0"/>
          <w:sz w:val="16"/>
          <w:szCs w:val="16"/>
          <w:shd w:val="clear" w:fill="24283B"/>
          <w:lang w:val="en-US" w:eastAsia="zh-CN" w:bidi="ar"/>
        </w:rPr>
        <w:t>$this</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faker</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randomFloat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FF9E64"/>
          <w:kern w:val="0"/>
          <w:sz w:val="16"/>
          <w:szCs w:val="16"/>
          <w:shd w:val="clear" w:fill="24283B"/>
          <w:lang w:val="en-US" w:eastAsia="zh-CN" w:bidi="ar"/>
        </w:rPr>
        <w:t>2</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0</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FF9E64"/>
          <w:kern w:val="0"/>
          <w:sz w:val="16"/>
          <w:szCs w:val="16"/>
          <w:shd w:val="clear" w:fill="24283B"/>
          <w:lang w:val="en-US" w:eastAsia="zh-CN" w:bidi="ar"/>
        </w:rPr>
        <w:t>01</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100</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stock</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7768E"/>
          <w:kern w:val="0"/>
          <w:sz w:val="16"/>
          <w:szCs w:val="16"/>
          <w:shd w:val="clear" w:fill="24283B"/>
          <w:lang w:val="en-US" w:eastAsia="zh-CN" w:bidi="ar"/>
        </w:rPr>
        <w:t>$this</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faker</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numberBetween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FF9E64"/>
          <w:kern w:val="0"/>
          <w:sz w:val="16"/>
          <w:szCs w:val="16"/>
          <w:shd w:val="clear" w:fill="24283B"/>
          <w:lang w:val="en-US" w:eastAsia="zh-CN" w:bidi="ar"/>
        </w:rPr>
        <w:t>0</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100</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descripcion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7768E"/>
          <w:kern w:val="0"/>
          <w:sz w:val="16"/>
          <w:szCs w:val="16"/>
          <w:shd w:val="clear" w:fill="24283B"/>
          <w:lang w:val="en-US" w:eastAsia="zh-CN" w:bidi="ar"/>
        </w:rPr>
        <w:t>$this</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faker</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paragraph</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FF9E64"/>
          <w:kern w:val="0"/>
          <w:sz w:val="16"/>
          <w:szCs w:val="16"/>
          <w:shd w:val="clear" w:fill="24283B"/>
          <w:lang w:val="en-US" w:eastAsia="zh-CN" w:bidi="ar"/>
        </w:rPr>
        <w:t>1</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imagen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7768E"/>
          <w:kern w:val="0"/>
          <w:sz w:val="16"/>
          <w:szCs w:val="16"/>
          <w:shd w:val="clear" w:fill="24283B"/>
          <w:lang w:val="en-US" w:eastAsia="zh-CN" w:bidi="ar"/>
        </w:rPr>
        <w:t>$this</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faker</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imageUrl</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FF9E64"/>
          <w:kern w:val="0"/>
          <w:sz w:val="16"/>
          <w:szCs w:val="16"/>
          <w:shd w:val="clear" w:fill="24283B"/>
          <w:lang w:val="en-US" w:eastAsia="zh-CN" w:bidi="ar"/>
        </w:rPr>
        <w:t>100</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100</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pStyle w:val="3"/>
        <w:bidi w:val="0"/>
        <w:rPr>
          <w:rFonts w:hint="default"/>
          <w:lang w:val="en-US"/>
        </w:rPr>
      </w:pPr>
      <w:bookmarkStart w:id="13" w:name="_Toc30227"/>
      <w:r>
        <w:rPr>
          <w:rFonts w:hint="default"/>
          <w:lang w:val="en-US"/>
        </w:rPr>
        <w:t>Archivo 2023_01_31_112707_create_productos_table.php</w:t>
      </w:r>
      <w:bookmarkEnd w:id="13"/>
    </w:p>
    <w:p>
      <w:pPr>
        <w:rPr>
          <w:rFonts w:hint="default"/>
          <w:lang w:val="en-US"/>
        </w:rPr>
      </w:pPr>
    </w:p>
    <w:p>
      <w:pPr>
        <w:rPr>
          <w:rFonts w:hint="default"/>
          <w:lang w:val="en-US"/>
        </w:rPr>
      </w:pPr>
      <w:r>
        <w:rPr>
          <w:rFonts w:hint="default"/>
          <w:lang w:val="en-US"/>
        </w:rPr>
        <w:t>Es el archivo encargado de crear la tabla en la base de datos. En él, se especifican los formatos de las columnas y cualquier característica adicional, como restricciones en la entrada de datos, tales como números positivos únicos, una lista fija de opciones, o la necesidad de un valor único.</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public</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up</w:t>
      </w:r>
      <w:r>
        <w:rPr>
          <w:rFonts w:hint="default" w:ascii="Consolas" w:hAnsi="Consolas" w:eastAsia="Consolas" w:cs="Consolas"/>
          <w:b w:val="0"/>
          <w:bCs w:val="0"/>
          <w:color w:val="9ABDF5"/>
          <w:kern w:val="0"/>
          <w:sz w:val="16"/>
          <w:szCs w:val="16"/>
          <w:shd w:val="clear" w:fill="24283B"/>
          <w:lang w:val="en-US" w:eastAsia="zh-CN" w:bidi="ar"/>
        </w:rPr>
        <w: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Schema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create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function</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Blueprint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$table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$table</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id</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$table</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string</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$table</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string</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fabricante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$table</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enum</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categoria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Barba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Cabello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Complementos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Fijacion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Afeitado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$table</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float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precio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7</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2</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unsigned</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$table</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integer</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stock</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unsigned</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$table</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text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descripcion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$table</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string</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imagen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$table</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timestamps</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pStyle w:val="3"/>
        <w:bidi w:val="0"/>
        <w:rPr>
          <w:rFonts w:hint="default"/>
          <w:lang w:val="en-US"/>
        </w:rPr>
      </w:pPr>
      <w:bookmarkStart w:id="14" w:name="_Toc11852"/>
      <w:r>
        <w:rPr>
          <w:rFonts w:hint="default"/>
          <w:lang w:val="en-US"/>
        </w:rPr>
        <w:t>Archivo DatabaseSeeder.php</w:t>
      </w:r>
      <w:bookmarkEnd w:id="14"/>
    </w:p>
    <w:p>
      <w:pPr>
        <w:rPr>
          <w:rFonts w:hint="default"/>
          <w:lang w:val="en-US"/>
        </w:rPr>
      </w:pPr>
    </w:p>
    <w:p>
      <w:pPr>
        <w:rPr>
          <w:rFonts w:hint="default"/>
          <w:lang w:val="en-US"/>
        </w:rPr>
      </w:pPr>
      <w:r>
        <w:rPr>
          <w:rFonts w:hint="default"/>
          <w:lang w:val="en-US"/>
        </w:rPr>
        <w:t>Archivo encargado de la creacion de datos falsos para las pruebas.</w:t>
      </w:r>
    </w:p>
    <w:p>
      <w:pPr>
        <w:rPr>
          <w:rFonts w:hint="default"/>
          <w:lang w:val="en-US"/>
        </w:rPr>
      </w:pPr>
    </w:p>
    <w:p>
      <w:pPr>
        <w:keepNext w:val="0"/>
        <w:keepLines w:val="0"/>
        <w:widowControl/>
        <w:suppressLineNumbers w:val="0"/>
        <w:shd w:val="clear" w:fill="24283B"/>
        <w:spacing w:line="228" w:lineRule="atLeast"/>
        <w:ind w:firstLine="708" w:firstLineChars="0"/>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Producto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factory</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FF9E64"/>
          <w:kern w:val="0"/>
          <w:sz w:val="16"/>
          <w:szCs w:val="16"/>
          <w:shd w:val="clear" w:fill="24283B"/>
          <w:lang w:val="en-US" w:eastAsia="zh-CN" w:bidi="ar"/>
        </w:rPr>
        <w:t>100</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create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Reserva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factory</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FF9E64"/>
          <w:kern w:val="0"/>
          <w:sz w:val="16"/>
          <w:szCs w:val="16"/>
          <w:shd w:val="clear" w:fill="24283B"/>
          <w:lang w:val="en-US" w:eastAsia="zh-CN" w:bidi="ar"/>
        </w:rPr>
        <w:t>100</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create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User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factory</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create</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name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user</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password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$2y$10$92IXUNpkjO0rOQ5byMi.Ye4oKoEa3Ro9llC/.og/at2.uheWG/igi</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i/>
          <w:iCs/>
          <w:color w:val="565F89"/>
          <w:kern w:val="0"/>
          <w:sz w:val="16"/>
          <w:szCs w:val="16"/>
          <w:shd w:val="clear" w:fill="24283B"/>
          <w:lang w:val="en-US" w:eastAsia="zh-CN" w:bidi="ar"/>
        </w:rPr>
        <w:t>// password</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email</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user@email.com</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User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factory</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FF9E64"/>
          <w:kern w:val="0"/>
          <w:sz w:val="16"/>
          <w:szCs w:val="16"/>
          <w:shd w:val="clear" w:fill="24283B"/>
          <w:lang w:val="en-US" w:eastAsia="zh-CN" w:bidi="ar"/>
        </w:rPr>
        <w:t>10</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create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rPr>
          <w:rFonts w:hint="default"/>
          <w:lang w:val="en-US"/>
        </w:rPr>
      </w:pPr>
      <w:r>
        <w:rPr>
          <w:rFonts w:hint="default"/>
          <w:lang w:val="en-US"/>
        </w:rPr>
        <w:br w:type="page"/>
      </w:r>
    </w:p>
    <w:p>
      <w:pPr>
        <w:pStyle w:val="2"/>
        <w:bidi w:val="0"/>
        <w:rPr>
          <w:rFonts w:hint="default"/>
          <w:lang w:val="en-US"/>
        </w:rPr>
      </w:pPr>
      <w:bookmarkStart w:id="15" w:name="_Toc25895"/>
      <w:r>
        <w:rPr>
          <w:rFonts w:hint="default"/>
          <w:lang w:val="en-US"/>
        </w:rPr>
        <w:t>Carpeta views</w:t>
      </w:r>
      <w:bookmarkEnd w:id="15"/>
    </w:p>
    <w:p>
      <w:pPr>
        <w:rPr>
          <w:rFonts w:hint="default"/>
          <w:lang w:val="en-US"/>
        </w:rPr>
      </w:pPr>
    </w:p>
    <w:p>
      <w:pPr>
        <w:pStyle w:val="3"/>
        <w:bidi w:val="0"/>
        <w:rPr>
          <w:rFonts w:hint="default"/>
          <w:lang w:val="en-US"/>
        </w:rPr>
      </w:pPr>
      <w:bookmarkStart w:id="16" w:name="_Toc16880"/>
      <w:r>
        <w:rPr>
          <w:rFonts w:hint="default"/>
          <w:lang w:val="en-US"/>
        </w:rPr>
        <w:t>Archivo carrito.blade.php</w:t>
      </w:r>
      <w:bookmarkEnd w:id="16"/>
    </w:p>
    <w:p>
      <w:pPr>
        <w:rPr>
          <w:rFonts w:hint="default"/>
          <w:lang w:val="en-US"/>
        </w:rPr>
      </w:pPr>
    </w:p>
    <w:p>
      <w:pPr>
        <w:rPr>
          <w:rFonts w:hint="default"/>
          <w:lang w:val="en-US"/>
        </w:rPr>
      </w:pPr>
      <w:r>
        <w:rPr>
          <w:rFonts w:hint="default"/>
          <w:lang w:val="en-US"/>
        </w:rPr>
        <w:t xml:space="preserve">En esta vista, se presenta la página del carrito con los productos agregados por el usuario, si los hubiere. Se inicia recopilando los datos de los productos de la sesión, si los hubiere, y se calcula el precio total. </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color w:val="BB9AF7"/>
          <w:kern w:val="0"/>
          <w:sz w:val="16"/>
          <w:szCs w:val="16"/>
          <w:shd w:val="clear" w:fill="24283B"/>
          <w:lang w:val="en-US" w:eastAsia="zh-CN" w:bidi="ar"/>
        </w:rPr>
        <w:t>if</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isset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$productosComprados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else</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$productosComprados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E0AF68"/>
          <w:kern w:val="0"/>
          <w:sz w:val="16"/>
          <w:szCs w:val="16"/>
          <w:shd w:val="clear" w:fill="24283B"/>
          <w:lang w:val="en-US" w:eastAsia="zh-CN" w:bidi="ar"/>
        </w:rPr>
        <w:t>$_SESSION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productosComprados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$total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0</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foreach</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$productosComprados </w:t>
      </w:r>
      <w:r>
        <w:rPr>
          <w:rFonts w:hint="default" w:ascii="Consolas" w:hAnsi="Consolas" w:eastAsia="Consolas" w:cs="Consolas"/>
          <w:b w:val="0"/>
          <w:bCs w:val="0"/>
          <w:color w:val="BB9AF7"/>
          <w:kern w:val="0"/>
          <w:sz w:val="16"/>
          <w:szCs w:val="16"/>
          <w:shd w:val="clear" w:fill="24283B"/>
          <w:lang w:val="en-US" w:eastAsia="zh-CN" w:bidi="ar"/>
        </w:rPr>
        <w:t>as</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$precioTotalProducto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precio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cantidad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$total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$precioTotalProducto</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t xml:space="preserve">Luego, los productos se muestran en una tabla, con un elemento </w:t>
      </w:r>
      <w:r>
        <w:rPr>
          <w:rFonts w:hint="default"/>
          <w:i/>
          <w:iCs/>
          <w:lang w:val="en-US"/>
        </w:rPr>
        <w:t xml:space="preserve">select </w:t>
      </w:r>
      <w:r>
        <w:rPr>
          <w:rFonts w:hint="default"/>
          <w:lang w:val="en-US"/>
        </w:rPr>
        <w:t>que permite al usuario elegir la cantidad deseada. En el caso de que la cantidad cambie, el formulario se actualizará automáticamente para reflejar el cambio.</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select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name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form-select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onchange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F7768E"/>
          <w:kern w:val="0"/>
          <w:sz w:val="16"/>
          <w:szCs w:val="16"/>
          <w:shd w:val="clear" w:fill="24283B"/>
          <w:lang w:val="en-US" w:eastAsia="zh-CN" w:bidi="ar"/>
        </w:rPr>
        <w:t>this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DCFFF"/>
          <w:kern w:val="0"/>
          <w:sz w:val="16"/>
          <w:szCs w:val="16"/>
          <w:shd w:val="clear" w:fill="24283B"/>
          <w:lang w:val="en-US" w:eastAsia="zh-CN" w:bidi="ar"/>
        </w:rPr>
        <w:t>form</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submit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 xml:space="preserve">@for </w:t>
      </w:r>
      <w:r>
        <w:rPr>
          <w:rFonts w:hint="default" w:ascii="Consolas" w:hAnsi="Consolas" w:eastAsia="Consolas" w:cs="Consolas"/>
          <w:b w:val="0"/>
          <w:bCs w:val="0"/>
          <w:color w:val="9AA5CE"/>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$i</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0</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$i</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&lt;=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intval</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stock</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$i</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option</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intval</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$producto</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cantidad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$i</w:t>
      </w:r>
      <w:r>
        <w:rPr>
          <w:rFonts w:hint="default" w:ascii="Consolas" w:hAnsi="Consolas" w:eastAsia="Consolas" w:cs="Consolas"/>
          <w:b w:val="0"/>
          <w:bCs w:val="0"/>
          <w:color w:val="DE5971"/>
          <w:kern w:val="0"/>
          <w:sz w:val="16"/>
          <w:szCs w:val="16"/>
          <w:shd w:val="clear" w:fill="24283B"/>
          <w:lang w:val="en-US" w:eastAsia="zh-CN" w:bidi="ar"/>
        </w:rPr>
        <w:t xml:space="preserve"> ?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selected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$i</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option</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@endfor</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select</w:t>
      </w:r>
      <w:r>
        <w:rPr>
          <w:rFonts w:hint="default" w:ascii="Consolas" w:hAnsi="Consolas" w:eastAsia="Consolas" w:cs="Consolas"/>
          <w:b w:val="0"/>
          <w:bCs w:val="0"/>
          <w:color w:val="BA3C97"/>
          <w:kern w:val="0"/>
          <w:sz w:val="16"/>
          <w:szCs w:val="16"/>
          <w:shd w:val="clear" w:fill="24283B"/>
          <w:lang w:val="en-US" w:eastAsia="zh-CN" w:bidi="ar"/>
        </w:rPr>
        <w:t>&gt;</w:t>
      </w:r>
    </w:p>
    <w:p>
      <w:pPr>
        <w:rPr>
          <w:rFonts w:hint="default"/>
          <w:lang w:val="en-US"/>
        </w:rPr>
      </w:pPr>
    </w:p>
    <w:p>
      <w:pPr>
        <w:rPr>
          <w:rFonts w:hint="default"/>
          <w:lang w:val="en-US"/>
        </w:rPr>
      </w:pPr>
    </w:p>
    <w:p>
      <w:pPr>
        <w:rPr>
          <w:rFonts w:hint="default"/>
          <w:lang w:val="en-US"/>
        </w:rPr>
      </w:pPr>
      <w:r>
        <w:rPr>
          <w:rFonts w:hint="default"/>
          <w:lang w:val="en-US"/>
        </w:rPr>
        <w:t>Por último, se emplea un pequeño script de JavaScript para deshabilitar el botón de compra en el caso de que el usuario no haya agregado productos al carrito.</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const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tablaCarrito</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document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getElementById</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tablaCarrito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9D7CD8"/>
          <w:kern w:val="0"/>
          <w:sz w:val="16"/>
          <w:szCs w:val="16"/>
          <w:shd w:val="clear" w:fill="24283B"/>
          <w:lang w:val="en-US" w:eastAsia="zh-CN" w:bidi="ar"/>
        </w:rPr>
        <w:t>const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botonComprar</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document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getElementById</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botonComprar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BB9AF7"/>
          <w:kern w:val="0"/>
          <w:sz w:val="16"/>
          <w:szCs w:val="16"/>
          <w:shd w:val="clear" w:fill="24283B"/>
          <w:lang w:val="en-US" w:eastAsia="zh-CN" w:bidi="ar"/>
        </w:rPr>
        <w:t>if</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tablaCarrito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DCFFF"/>
          <w:kern w:val="0"/>
          <w:sz w:val="16"/>
          <w:szCs w:val="16"/>
          <w:shd w:val="clear" w:fill="24283B"/>
          <w:lang w:val="en-US" w:eastAsia="zh-CN" w:bidi="ar"/>
        </w:rPr>
        <w:t>children</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FF9E64"/>
          <w:kern w:val="0"/>
          <w:sz w:val="16"/>
          <w:szCs w:val="16"/>
          <w:shd w:val="clear" w:fill="24283B"/>
          <w:lang w:val="en-US" w:eastAsia="zh-CN" w:bidi="ar"/>
        </w:rPr>
        <w:t>1</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firstElementChild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DCFFF"/>
          <w:kern w:val="0"/>
          <w:sz w:val="16"/>
          <w:szCs w:val="16"/>
          <w:shd w:val="clear" w:fill="24283B"/>
          <w:lang w:val="en-US" w:eastAsia="zh-CN" w:bidi="ar"/>
        </w:rPr>
        <w:t>id</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carritoVacio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BDF5"/>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botonActualizarCarrito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DCFFF"/>
          <w:kern w:val="0"/>
          <w:sz w:val="16"/>
          <w:szCs w:val="16"/>
          <w:shd w:val="clear" w:fill="24283B"/>
          <w:lang w:val="en-US" w:eastAsia="zh-CN" w:bidi="ar"/>
        </w:rPr>
        <w:t>disabled</w:t>
      </w:r>
      <w:r>
        <w:rPr>
          <w:rFonts w:hint="default" w:ascii="Consolas" w:hAnsi="Consolas" w:eastAsia="Consolas" w:cs="Consolas"/>
          <w:b w:val="0"/>
          <w:bCs w:val="0"/>
          <w:color w:val="9ABD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true</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BDF5"/>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botonComprar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DCFFF"/>
          <w:kern w:val="0"/>
          <w:sz w:val="16"/>
          <w:szCs w:val="16"/>
          <w:shd w:val="clear" w:fill="24283B"/>
          <w:lang w:val="en-US" w:eastAsia="zh-CN" w:bidi="ar"/>
        </w:rPr>
        <w:t>disabled</w:t>
      </w:r>
      <w:r>
        <w:rPr>
          <w:rFonts w:hint="default" w:ascii="Consolas" w:hAnsi="Consolas" w:eastAsia="Consolas" w:cs="Consolas"/>
          <w:b w:val="0"/>
          <w:bCs w:val="0"/>
          <w:color w:val="9ABDF5"/>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true</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BDF5"/>
          <w:kern w:val="0"/>
          <w:sz w:val="16"/>
          <w:szCs w:val="16"/>
          <w:shd w:val="clear" w:fill="24283B"/>
          <w:lang w:val="en-US" w:eastAsia="zh-CN" w:bidi="ar"/>
        </w:rPr>
        <w:t>}</w:t>
      </w:r>
    </w:p>
    <w:p>
      <w:pPr>
        <w:rPr>
          <w:rFonts w:hint="default"/>
          <w:lang w:val="en-US"/>
        </w:rPr>
      </w:pPr>
    </w:p>
    <w:p>
      <w:pPr>
        <w:rPr>
          <w:rFonts w:hint="default"/>
          <w:lang w:val="en-US"/>
        </w:rPr>
      </w:pPr>
      <w:r>
        <w:rPr>
          <w:rFonts w:hint="default"/>
          <w:lang w:val="en-US"/>
        </w:rPr>
        <w:br w:type="page"/>
      </w:r>
    </w:p>
    <w:p>
      <w:pPr>
        <w:pStyle w:val="3"/>
        <w:bidi w:val="0"/>
        <w:rPr>
          <w:rFonts w:hint="default"/>
          <w:lang w:val="en-US"/>
        </w:rPr>
      </w:pPr>
      <w:bookmarkStart w:id="17" w:name="_Toc1974"/>
      <w:r>
        <w:rPr>
          <w:rFonts w:hint="default"/>
          <w:lang w:val="en-US"/>
        </w:rPr>
        <w:t>Archivo compraRealizada.blade.php</w:t>
      </w:r>
      <w:bookmarkEnd w:id="17"/>
    </w:p>
    <w:p>
      <w:pPr>
        <w:rPr>
          <w:rFonts w:hint="default"/>
          <w:lang w:val="en-US"/>
        </w:rPr>
      </w:pPr>
    </w:p>
    <w:p>
      <w:pPr>
        <w:rPr>
          <w:rFonts w:hint="default"/>
          <w:lang w:val="en-US"/>
        </w:rPr>
      </w:pPr>
      <w:r>
        <w:rPr>
          <w:rFonts w:hint="default"/>
          <w:lang w:val="en-US"/>
        </w:rPr>
        <w:t>Esta vista muestra un resumen de los productos adquiridos por el usuario. La lógica de programación detrás de ella se limita a calcular el costo total de los productos, por lo que no se considera relevante incluirla en este manual de programación.</w:t>
      </w:r>
    </w:p>
    <w:p>
      <w:pPr>
        <w:rPr>
          <w:rFonts w:hint="default"/>
          <w:lang w:val="en-US"/>
        </w:rPr>
      </w:pPr>
    </w:p>
    <w:p>
      <w:pPr>
        <w:pStyle w:val="3"/>
        <w:bidi w:val="0"/>
        <w:rPr>
          <w:rFonts w:hint="default"/>
          <w:lang w:val="en-US"/>
        </w:rPr>
      </w:pPr>
      <w:r>
        <w:rPr>
          <w:rFonts w:hint="default"/>
          <w:lang w:val="en-US"/>
        </w:rPr>
        <w:t>Archivo empresa.blade.php</w:t>
      </w:r>
    </w:p>
    <w:p>
      <w:pPr>
        <w:rPr>
          <w:rFonts w:hint="default"/>
          <w:lang w:val="en-US"/>
        </w:rPr>
      </w:pPr>
    </w:p>
    <w:p>
      <w:pPr>
        <w:rPr>
          <w:rFonts w:hint="default"/>
          <w:lang w:val="en-US"/>
        </w:rPr>
      </w:pPr>
      <w:r>
        <w:rPr>
          <w:rFonts w:hint="default"/>
          <w:lang w:val="en-US"/>
        </w:rPr>
        <w:t>Vista que muestra información de la empresa junto con el equipo de trabajadoras. Se trata de una página HTML que no posee lógica programada, por lo que no resulta relevante incluirla en la presente documentación.</w:t>
      </w:r>
    </w:p>
    <w:p>
      <w:pPr>
        <w:rPr>
          <w:rFonts w:hint="default"/>
          <w:lang w:val="en-US"/>
        </w:rPr>
      </w:pPr>
    </w:p>
    <w:p>
      <w:pPr>
        <w:pStyle w:val="3"/>
        <w:bidi w:val="0"/>
        <w:rPr>
          <w:rFonts w:hint="default"/>
          <w:lang w:val="en-US"/>
        </w:rPr>
      </w:pPr>
      <w:r>
        <w:rPr>
          <w:rFonts w:hint="default"/>
          <w:lang w:val="en-US"/>
        </w:rPr>
        <w:t>Archivo error.blade.php</w:t>
      </w:r>
    </w:p>
    <w:p>
      <w:pPr>
        <w:rPr>
          <w:rFonts w:hint="default"/>
          <w:lang w:val="en-US"/>
        </w:rPr>
      </w:pPr>
    </w:p>
    <w:p>
      <w:pPr>
        <w:rPr>
          <w:rFonts w:hint="default"/>
          <w:lang w:val="en-US"/>
        </w:rPr>
      </w:pPr>
      <w:r>
        <w:rPr>
          <w:rFonts w:hint="default"/>
          <w:lang w:val="en-US"/>
        </w:rPr>
        <w:t>La vista en cuestión se utiliza para informar al usuario sobre la ocurrencia de un error. Los mensajes se transmiten a través del mecanismo 'with' de la función y se visualizan en pantalla. No posee una lógica de programación significativa.</w:t>
      </w:r>
    </w:p>
    <w:p>
      <w:pPr>
        <w:rPr>
          <w:rFonts w:hint="default"/>
          <w:lang w:val="en-US"/>
        </w:rPr>
      </w:pPr>
    </w:p>
    <w:p>
      <w:pPr>
        <w:pStyle w:val="3"/>
        <w:bidi w:val="0"/>
        <w:rPr>
          <w:rFonts w:hint="default"/>
          <w:lang w:val="en-US"/>
        </w:rPr>
      </w:pPr>
      <w:r>
        <w:rPr>
          <w:rFonts w:hint="default"/>
          <w:lang w:val="en-US"/>
        </w:rPr>
        <w:t>Archivo home.blade.php</w:t>
      </w:r>
    </w:p>
    <w:p>
      <w:pPr>
        <w:rPr>
          <w:rFonts w:hint="default"/>
          <w:lang w:val="en-US"/>
        </w:rPr>
      </w:pPr>
    </w:p>
    <w:p>
      <w:pPr>
        <w:rPr>
          <w:rFonts w:hint="default"/>
          <w:lang w:val="en-US"/>
        </w:rPr>
      </w:pPr>
      <w:r>
        <w:rPr>
          <w:rFonts w:hint="default"/>
          <w:lang w:val="en-US"/>
        </w:rPr>
        <w:t>Vista que se muestra al usuario cuando se ha realizado con éxito el proceso de inicio de sesión. No incluye una lógica de programación relevante.</w:t>
      </w:r>
    </w:p>
    <w:p>
      <w:pPr>
        <w:rPr>
          <w:rFonts w:hint="default"/>
          <w:lang w:val="en-US"/>
        </w:rPr>
      </w:pPr>
    </w:p>
    <w:p>
      <w:pPr>
        <w:pStyle w:val="3"/>
        <w:bidi w:val="0"/>
        <w:rPr>
          <w:rFonts w:hint="default"/>
          <w:lang w:val="en-US"/>
        </w:rPr>
      </w:pPr>
      <w:r>
        <w:rPr>
          <w:rFonts w:hint="default"/>
          <w:lang w:val="en-US"/>
        </w:rPr>
        <w:t>Archivo inicio.blade.php</w:t>
      </w:r>
    </w:p>
    <w:p>
      <w:pPr>
        <w:rPr>
          <w:rFonts w:hint="default"/>
          <w:lang w:val="en-US"/>
        </w:rPr>
      </w:pPr>
    </w:p>
    <w:p>
      <w:pPr>
        <w:rPr>
          <w:rFonts w:hint="default"/>
          <w:lang w:val="en-US"/>
        </w:rPr>
      </w:pPr>
      <w:r>
        <w:rPr>
          <w:rFonts w:hint="default"/>
          <w:lang w:val="en-US"/>
        </w:rPr>
        <w:t>La vista corresponde a la página principal de la barbería, y cuenta con un botón que redirige a la página de reservas y un formulario de inicio de sesión. Además, permite la opción de registro para nuevos usuarios y la recuperación de contraseña, aunque debido a la falta de un servicio de correo electrónico, esta característica no se encuentra en funcionamiento.</w:t>
      </w:r>
    </w:p>
    <w:p>
      <w:pPr>
        <w:rPr>
          <w:rFonts w:hint="default"/>
          <w:lang w:val="en-US"/>
        </w:rPr>
      </w:pPr>
      <w:r>
        <w:rPr>
          <w:rFonts w:hint="default"/>
          <w:lang w:val="en-US"/>
        </w:rPr>
        <w:t>Esta vista incluye lógica de programación, y se encarga de mostrar el formulario de inicio de sesión si el usuario no ha iniciado sesión previamente. En caso contrario, se despliega un botón para cerrar la sesión.</w:t>
      </w:r>
    </w:p>
    <w:p>
      <w:pPr>
        <w:rPr>
          <w:rFonts w:hint="default"/>
          <w:lang w:val="en-US"/>
        </w:rPr>
      </w:pP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 xml:space="preserve">@if </w:t>
      </w:r>
      <w:r>
        <w:rPr>
          <w:rFonts w:hint="default" w:ascii="Consolas" w:hAnsi="Consolas" w:eastAsia="Consolas" w:cs="Consolas"/>
          <w:b w:val="0"/>
          <w:bCs w:val="0"/>
          <w:color w:val="9AA5CE"/>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Auth</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check</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w:t>
      </w:r>
    </w:p>
    <w:p>
      <w:pPr>
        <w:keepNext w:val="0"/>
        <w:keepLines w:val="0"/>
        <w:widowControl/>
        <w:suppressLineNumbers w:val="0"/>
        <w:shd w:val="clear" w:fill="24283B"/>
        <w:spacing w:line="228" w:lineRule="atLeast"/>
        <w:ind w:firstLine="708" w:firstLineChars="0"/>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565F89"/>
          <w:kern w:val="0"/>
          <w:sz w:val="16"/>
          <w:szCs w:val="16"/>
          <w:shd w:val="clear" w:fill="24283B"/>
          <w:lang w:val="en-US" w:eastAsia="zh-CN" w:bidi="ar"/>
        </w:rPr>
        <w:t>{{-- LogOut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@else</w:t>
      </w:r>
    </w:p>
    <w:p>
      <w:pPr>
        <w:keepNext w:val="0"/>
        <w:keepLines w:val="0"/>
        <w:widowControl/>
        <w:suppressLineNumbers w:val="0"/>
        <w:shd w:val="clear" w:fill="24283B"/>
        <w:spacing w:line="228" w:lineRule="atLeast"/>
        <w:ind w:firstLine="708" w:firstLineChars="0"/>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565F89"/>
          <w:kern w:val="0"/>
          <w:sz w:val="16"/>
          <w:szCs w:val="16"/>
          <w:shd w:val="clear" w:fill="24283B"/>
          <w:lang w:val="en-US" w:eastAsia="zh-CN" w:bidi="ar"/>
        </w:rPr>
        <w:t>{{-- LogIn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@endif</w:t>
      </w:r>
    </w:p>
    <w:p>
      <w:pPr>
        <w:rPr>
          <w:rFonts w:hint="default"/>
          <w:lang w:val="en-US"/>
        </w:rPr>
      </w:pPr>
    </w:p>
    <w:p>
      <w:pPr>
        <w:pStyle w:val="3"/>
        <w:bidi w:val="0"/>
        <w:rPr>
          <w:rFonts w:hint="default"/>
          <w:lang w:val="en-US"/>
        </w:rPr>
      </w:pPr>
      <w:r>
        <w:rPr>
          <w:rFonts w:hint="default"/>
          <w:lang w:val="en-US"/>
        </w:rPr>
        <w:t>Archivo servicios.blade.php</w:t>
      </w:r>
    </w:p>
    <w:p>
      <w:pPr>
        <w:rPr>
          <w:rFonts w:hint="default"/>
          <w:lang w:val="en-US"/>
        </w:rPr>
      </w:pPr>
    </w:p>
    <w:p>
      <w:pPr>
        <w:rPr>
          <w:rFonts w:hint="default"/>
          <w:lang w:val="en-US"/>
        </w:rPr>
      </w:pPr>
      <w:r>
        <w:rPr>
          <w:rFonts w:hint="default"/>
          <w:lang w:val="en-US"/>
        </w:rPr>
        <w:t>Esta vista presenta los diferentes servicios que la barbería ofrece. Dado que no incluye lógica de programación, no resulta relevante para los fines de la presente documentación</w:t>
      </w:r>
    </w:p>
    <w:p>
      <w:pPr>
        <w:rPr>
          <w:rFonts w:hint="default"/>
          <w:lang w:val="en-US"/>
        </w:rPr>
      </w:pPr>
      <w:r>
        <w:rPr>
          <w:rFonts w:hint="default"/>
          <w:lang w:val="en-US"/>
        </w:rPr>
        <w:br w:type="page"/>
      </w:r>
    </w:p>
    <w:p>
      <w:pPr>
        <w:pStyle w:val="2"/>
        <w:bidi w:val="0"/>
        <w:rPr>
          <w:rFonts w:hint="default"/>
          <w:lang w:val="en-US"/>
        </w:rPr>
      </w:pPr>
      <w:r>
        <w:rPr>
          <w:rFonts w:hint="default"/>
          <w:lang w:val="en-US"/>
        </w:rPr>
        <w:t>Carpeta auth</w:t>
      </w:r>
    </w:p>
    <w:p>
      <w:pPr>
        <w:rPr>
          <w:rFonts w:hint="default"/>
          <w:lang w:val="en-US"/>
        </w:rPr>
      </w:pPr>
    </w:p>
    <w:p>
      <w:pPr>
        <w:rPr>
          <w:rFonts w:hint="default"/>
          <w:lang w:val="en-US"/>
        </w:rPr>
      </w:pPr>
      <w:r>
        <w:rPr>
          <w:rFonts w:hint="default"/>
          <w:lang w:val="en-US"/>
        </w:rPr>
        <w:t>Esta carpeta alberga los diversos archivos necesarios para el proceso de inicio de sesión, registro, verificación y otros aspectos relevantes. Se han realizado ajustes en el estilo mediante el uso de Bootstrap, con el objetivo de asegurar una apariencia consistente con el resto de la página web. Además, se han incluido botones y se han modificado las rutas de redirección hacia otras secciones de la web, aunque sin incurrir en cambios significativos en la lógica de programación.</w:t>
      </w:r>
    </w:p>
    <w:p>
      <w:pPr>
        <w:rPr>
          <w:rFonts w:hint="default"/>
          <w:lang w:val="en-US"/>
        </w:rPr>
      </w:pPr>
    </w:p>
    <w:p>
      <w:pPr>
        <w:rPr>
          <w:rFonts w:hint="default"/>
          <w:lang w:val="en-US"/>
        </w:rPr>
      </w:pPr>
    </w:p>
    <w:p>
      <w:pPr>
        <w:pStyle w:val="2"/>
        <w:bidi w:val="0"/>
        <w:rPr>
          <w:rFonts w:hint="default"/>
          <w:lang w:val="en-US"/>
        </w:rPr>
      </w:pPr>
      <w:r>
        <w:rPr>
          <w:rFonts w:hint="default"/>
          <w:lang w:val="en-US"/>
        </w:rPr>
        <w:t>Carpeta components</w:t>
      </w:r>
    </w:p>
    <w:p>
      <w:pPr>
        <w:rPr>
          <w:rFonts w:hint="default"/>
          <w:lang w:val="en-US"/>
        </w:rPr>
      </w:pPr>
    </w:p>
    <w:p>
      <w:pPr>
        <w:pStyle w:val="3"/>
        <w:bidi w:val="0"/>
        <w:rPr>
          <w:rFonts w:hint="default"/>
          <w:lang w:val="en-US"/>
        </w:rPr>
      </w:pPr>
      <w:r>
        <w:rPr>
          <w:rFonts w:hint="default"/>
          <w:lang w:val="en-US"/>
        </w:rPr>
        <w:t>Archivo footer.blade.php</w:t>
      </w:r>
    </w:p>
    <w:p>
      <w:pPr>
        <w:rPr>
          <w:rFonts w:hint="default"/>
          <w:lang w:val="en-US"/>
        </w:rPr>
      </w:pPr>
    </w:p>
    <w:p>
      <w:pPr>
        <w:rPr>
          <w:rFonts w:hint="default"/>
          <w:lang w:val="en-US"/>
        </w:rPr>
      </w:pPr>
      <w:r>
        <w:rPr>
          <w:rFonts w:hint="default"/>
          <w:lang w:val="en-US"/>
        </w:rPr>
        <w:t>Este archivo almacena el pie de página que se incluirá al final de la estructura de diseño. Incluye el logo de la barbería, la información del derecho de autor y los distintos iconos con los enlaces a las redes sociales de la barbería.</w:t>
      </w:r>
    </w:p>
    <w:p>
      <w:pPr>
        <w:rPr>
          <w:rFonts w:hint="default"/>
          <w:lang w:val="en-US"/>
        </w:rPr>
      </w:pPr>
    </w:p>
    <w:p>
      <w:pPr>
        <w:pStyle w:val="3"/>
        <w:bidi w:val="0"/>
        <w:rPr>
          <w:rFonts w:hint="default"/>
          <w:lang w:val="en-US"/>
        </w:rPr>
      </w:pPr>
      <w:r>
        <w:rPr>
          <w:rFonts w:hint="default"/>
          <w:lang w:val="en-US"/>
        </w:rPr>
        <w:t>Archivo header.blade.php</w:t>
      </w:r>
    </w:p>
    <w:p>
      <w:pPr>
        <w:rPr>
          <w:rFonts w:hint="default"/>
          <w:lang w:val="en-US"/>
        </w:rPr>
      </w:pPr>
    </w:p>
    <w:p>
      <w:pPr>
        <w:rPr>
          <w:rFonts w:hint="default"/>
          <w:lang w:val="en-US"/>
        </w:rPr>
      </w:pPr>
      <w:r>
        <w:rPr>
          <w:rFonts w:hint="default"/>
          <w:lang w:val="en-US"/>
        </w:rPr>
        <w:t>Este archivo almacena el encabezado de la página web. Incluye el logo de la empresa y el menú de navegación. Según si el usuario está autenticado o no, se mostrarán diferentes opciones. Cuando el usuario no está autenticado, se presentan las opciones: Inicio, Reservar cita, Empresa, Servicios y Contacto. Si el usuario está autenticado, se muestran las opciones: Tienda y Carrito. La identificación del usuario se puede verificar mediante el helper de Laravel "Auth::check()", y con una estructura condicional IF se puede controlar su visualización.</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 xml:space="preserve">@if </w:t>
      </w:r>
      <w:r>
        <w:rPr>
          <w:rFonts w:hint="default" w:ascii="Consolas" w:hAnsi="Consolas" w:eastAsia="Consolas" w:cs="Consolas"/>
          <w:b w:val="0"/>
          <w:bCs w:val="0"/>
          <w:color w:val="9AA5CE"/>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Auth</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check</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li</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nav-item</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a</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href</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route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productos.index</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8"/>
          <w:szCs w:val="8"/>
          <w:shd w:val="clear" w:fill="24283B"/>
          <w:lang w:val="en-US" w:eastAsia="zh-CN" w:bidi="ar"/>
        </w:rPr>
        <w:t>class</w:t>
      </w:r>
      <w:r>
        <w:rPr>
          <w:rFonts w:hint="default" w:ascii="Consolas" w:hAnsi="Consolas" w:eastAsia="Consolas" w:cs="Consolas"/>
          <w:b w:val="0"/>
          <w:bCs w:val="0"/>
          <w:color w:val="89DDFF"/>
          <w:kern w:val="0"/>
          <w:sz w:val="8"/>
          <w:szCs w:val="8"/>
          <w:shd w:val="clear" w:fill="24283B"/>
          <w:lang w:val="en-US" w:eastAsia="zh-CN" w:bidi="ar"/>
        </w:rPr>
        <w:t>="</w:t>
      </w:r>
      <w:r>
        <w:rPr>
          <w:rFonts w:hint="default" w:ascii="Consolas" w:hAnsi="Consolas" w:eastAsia="Consolas" w:cs="Consolas"/>
          <w:b w:val="0"/>
          <w:bCs w:val="0"/>
          <w:color w:val="9ECE6A"/>
          <w:kern w:val="0"/>
          <w:sz w:val="8"/>
          <w:szCs w:val="8"/>
          <w:shd w:val="clear" w:fill="24283B"/>
          <w:lang w:val="en-US" w:eastAsia="zh-CN" w:bidi="ar"/>
        </w:rPr>
        <w:t xml:space="preserve">nav-link menu-item </w:t>
      </w:r>
      <w:r>
        <w:rPr>
          <w:rFonts w:hint="default" w:ascii="Consolas" w:hAnsi="Consolas" w:eastAsia="Consolas" w:cs="Consolas"/>
          <w:b w:val="0"/>
          <w:bCs w:val="0"/>
          <w:color w:val="2AC3DE"/>
          <w:kern w:val="0"/>
          <w:sz w:val="8"/>
          <w:szCs w:val="8"/>
          <w:shd w:val="clear" w:fill="24283B"/>
          <w:lang w:val="en-US" w:eastAsia="zh-CN" w:bidi="ar"/>
        </w:rPr>
        <w:t>{{</w:t>
      </w:r>
      <w:r>
        <w:rPr>
          <w:rFonts w:hint="default" w:ascii="Consolas" w:hAnsi="Consolas" w:eastAsia="Consolas" w:cs="Consolas"/>
          <w:b w:val="0"/>
          <w:bCs w:val="0"/>
          <w:color w:val="9ECE6A"/>
          <w:kern w:val="0"/>
          <w:sz w:val="8"/>
          <w:szCs w:val="8"/>
          <w:shd w:val="clear" w:fill="24283B"/>
          <w:lang w:val="en-US" w:eastAsia="zh-CN" w:bidi="ar"/>
        </w:rPr>
        <w:t xml:space="preserve"> </w:t>
      </w:r>
      <w:r>
        <w:rPr>
          <w:rFonts w:hint="default" w:ascii="Consolas" w:hAnsi="Consolas" w:eastAsia="Consolas" w:cs="Consolas"/>
          <w:b w:val="0"/>
          <w:bCs w:val="0"/>
          <w:color w:val="C0CAF5"/>
          <w:kern w:val="0"/>
          <w:sz w:val="8"/>
          <w:szCs w:val="8"/>
          <w:shd w:val="clear" w:fill="24283B"/>
          <w:lang w:val="en-US" w:eastAsia="zh-CN" w:bidi="ar"/>
        </w:rPr>
        <w:t>Route</w:t>
      </w:r>
      <w:r>
        <w:rPr>
          <w:rFonts w:hint="default" w:ascii="Consolas" w:hAnsi="Consolas" w:eastAsia="Consolas" w:cs="Consolas"/>
          <w:b w:val="0"/>
          <w:bCs w:val="0"/>
          <w:color w:val="89DDFF"/>
          <w:kern w:val="0"/>
          <w:sz w:val="8"/>
          <w:szCs w:val="8"/>
          <w:shd w:val="clear" w:fill="24283B"/>
          <w:lang w:val="en-US" w:eastAsia="zh-CN" w:bidi="ar"/>
        </w:rPr>
        <w:t>::</w:t>
      </w:r>
      <w:r>
        <w:rPr>
          <w:rFonts w:hint="default" w:ascii="Consolas" w:hAnsi="Consolas" w:eastAsia="Consolas" w:cs="Consolas"/>
          <w:b w:val="0"/>
          <w:bCs w:val="0"/>
          <w:color w:val="7AA2F7"/>
          <w:kern w:val="0"/>
          <w:sz w:val="8"/>
          <w:szCs w:val="8"/>
          <w:shd w:val="clear" w:fill="24283B"/>
          <w:lang w:val="en-US" w:eastAsia="zh-CN" w:bidi="ar"/>
        </w:rPr>
        <w:t>is</w:t>
      </w:r>
      <w:r>
        <w:rPr>
          <w:rFonts w:hint="default" w:ascii="Consolas" w:hAnsi="Consolas" w:eastAsia="Consolas" w:cs="Consolas"/>
          <w:b w:val="0"/>
          <w:bCs w:val="0"/>
          <w:color w:val="9ABDF5"/>
          <w:kern w:val="0"/>
          <w:sz w:val="8"/>
          <w:szCs w:val="8"/>
          <w:shd w:val="clear" w:fill="24283B"/>
          <w:lang w:val="en-US" w:eastAsia="zh-CN" w:bidi="ar"/>
        </w:rPr>
        <w:t>(</w:t>
      </w:r>
      <w:r>
        <w:rPr>
          <w:rFonts w:hint="default" w:ascii="Consolas" w:hAnsi="Consolas" w:eastAsia="Consolas" w:cs="Consolas"/>
          <w:b w:val="0"/>
          <w:bCs w:val="0"/>
          <w:color w:val="89DDFF"/>
          <w:kern w:val="0"/>
          <w:sz w:val="8"/>
          <w:szCs w:val="8"/>
          <w:shd w:val="clear" w:fill="24283B"/>
          <w:lang w:val="en-US" w:eastAsia="zh-CN" w:bidi="ar"/>
        </w:rPr>
        <w:t>'</w:t>
      </w:r>
      <w:r>
        <w:rPr>
          <w:rFonts w:hint="default" w:ascii="Consolas" w:hAnsi="Consolas" w:eastAsia="Consolas" w:cs="Consolas"/>
          <w:b w:val="0"/>
          <w:bCs w:val="0"/>
          <w:color w:val="9ECE6A"/>
          <w:kern w:val="0"/>
          <w:sz w:val="8"/>
          <w:szCs w:val="8"/>
          <w:shd w:val="clear" w:fill="24283B"/>
          <w:lang w:val="en-US" w:eastAsia="zh-CN" w:bidi="ar"/>
        </w:rPr>
        <w:t>productos.index</w:t>
      </w:r>
      <w:r>
        <w:rPr>
          <w:rFonts w:hint="default" w:ascii="Consolas" w:hAnsi="Consolas" w:eastAsia="Consolas" w:cs="Consolas"/>
          <w:b w:val="0"/>
          <w:bCs w:val="0"/>
          <w:color w:val="89DDFF"/>
          <w:kern w:val="0"/>
          <w:sz w:val="8"/>
          <w:szCs w:val="8"/>
          <w:shd w:val="clear" w:fill="24283B"/>
          <w:lang w:val="en-US" w:eastAsia="zh-CN" w:bidi="ar"/>
        </w:rPr>
        <w:t>'</w:t>
      </w:r>
      <w:r>
        <w:rPr>
          <w:rFonts w:hint="default" w:ascii="Consolas" w:hAnsi="Consolas" w:eastAsia="Consolas" w:cs="Consolas"/>
          <w:b w:val="0"/>
          <w:bCs w:val="0"/>
          <w:color w:val="9ABDF5"/>
          <w:kern w:val="0"/>
          <w:sz w:val="8"/>
          <w:szCs w:val="8"/>
          <w:shd w:val="clear" w:fill="24283B"/>
          <w:lang w:val="en-US" w:eastAsia="zh-CN" w:bidi="ar"/>
        </w:rPr>
        <w:t>)</w:t>
      </w:r>
      <w:r>
        <w:rPr>
          <w:rFonts w:hint="default" w:ascii="Consolas" w:hAnsi="Consolas" w:eastAsia="Consolas" w:cs="Consolas"/>
          <w:b w:val="0"/>
          <w:bCs w:val="0"/>
          <w:color w:val="9ECE6A"/>
          <w:kern w:val="0"/>
          <w:sz w:val="8"/>
          <w:szCs w:val="8"/>
          <w:shd w:val="clear" w:fill="24283B"/>
          <w:lang w:val="en-US" w:eastAsia="zh-CN" w:bidi="ar"/>
        </w:rPr>
        <w:t xml:space="preserve"> </w:t>
      </w:r>
      <w:r>
        <w:rPr>
          <w:rFonts w:hint="default" w:ascii="Consolas" w:hAnsi="Consolas" w:eastAsia="Consolas" w:cs="Consolas"/>
          <w:b w:val="0"/>
          <w:bCs w:val="0"/>
          <w:color w:val="BB9AF7"/>
          <w:kern w:val="0"/>
          <w:sz w:val="8"/>
          <w:szCs w:val="8"/>
          <w:shd w:val="clear" w:fill="24283B"/>
          <w:lang w:val="en-US" w:eastAsia="zh-CN" w:bidi="ar"/>
        </w:rPr>
        <w:t>||</w:t>
      </w:r>
      <w:r>
        <w:rPr>
          <w:rFonts w:hint="default" w:ascii="Consolas" w:hAnsi="Consolas" w:eastAsia="Consolas" w:cs="Consolas"/>
          <w:b w:val="0"/>
          <w:bCs w:val="0"/>
          <w:color w:val="9ECE6A"/>
          <w:kern w:val="0"/>
          <w:sz w:val="8"/>
          <w:szCs w:val="8"/>
          <w:shd w:val="clear" w:fill="24283B"/>
          <w:lang w:val="en-US" w:eastAsia="zh-CN" w:bidi="ar"/>
        </w:rPr>
        <w:t xml:space="preserve"> </w:t>
      </w:r>
      <w:r>
        <w:rPr>
          <w:rFonts w:hint="default" w:ascii="Consolas" w:hAnsi="Consolas" w:eastAsia="Consolas" w:cs="Consolas"/>
          <w:b w:val="0"/>
          <w:bCs w:val="0"/>
          <w:color w:val="C0CAF5"/>
          <w:kern w:val="0"/>
          <w:sz w:val="8"/>
          <w:szCs w:val="8"/>
          <w:shd w:val="clear" w:fill="24283B"/>
          <w:lang w:val="en-US" w:eastAsia="zh-CN" w:bidi="ar"/>
        </w:rPr>
        <w:t>Route</w:t>
      </w:r>
      <w:r>
        <w:rPr>
          <w:rFonts w:hint="default" w:ascii="Consolas" w:hAnsi="Consolas" w:eastAsia="Consolas" w:cs="Consolas"/>
          <w:b w:val="0"/>
          <w:bCs w:val="0"/>
          <w:color w:val="89DDFF"/>
          <w:kern w:val="0"/>
          <w:sz w:val="8"/>
          <w:szCs w:val="8"/>
          <w:shd w:val="clear" w:fill="24283B"/>
          <w:lang w:val="en-US" w:eastAsia="zh-CN" w:bidi="ar"/>
        </w:rPr>
        <w:t>::</w:t>
      </w:r>
      <w:r>
        <w:rPr>
          <w:rFonts w:hint="default" w:ascii="Consolas" w:hAnsi="Consolas" w:eastAsia="Consolas" w:cs="Consolas"/>
          <w:b w:val="0"/>
          <w:bCs w:val="0"/>
          <w:color w:val="7AA2F7"/>
          <w:kern w:val="0"/>
          <w:sz w:val="8"/>
          <w:szCs w:val="8"/>
          <w:shd w:val="clear" w:fill="24283B"/>
          <w:lang w:val="en-US" w:eastAsia="zh-CN" w:bidi="ar"/>
        </w:rPr>
        <w:t>is</w:t>
      </w:r>
      <w:r>
        <w:rPr>
          <w:rFonts w:hint="default" w:ascii="Consolas" w:hAnsi="Consolas" w:eastAsia="Consolas" w:cs="Consolas"/>
          <w:b w:val="0"/>
          <w:bCs w:val="0"/>
          <w:color w:val="9ABDF5"/>
          <w:kern w:val="0"/>
          <w:sz w:val="8"/>
          <w:szCs w:val="8"/>
          <w:shd w:val="clear" w:fill="24283B"/>
          <w:lang w:val="en-US" w:eastAsia="zh-CN" w:bidi="ar"/>
        </w:rPr>
        <w:t>(</w:t>
      </w:r>
      <w:r>
        <w:rPr>
          <w:rFonts w:hint="default" w:ascii="Consolas" w:hAnsi="Consolas" w:eastAsia="Consolas" w:cs="Consolas"/>
          <w:b w:val="0"/>
          <w:bCs w:val="0"/>
          <w:color w:val="89DDFF"/>
          <w:kern w:val="0"/>
          <w:sz w:val="8"/>
          <w:szCs w:val="8"/>
          <w:shd w:val="clear" w:fill="24283B"/>
          <w:lang w:val="en-US" w:eastAsia="zh-CN" w:bidi="ar"/>
        </w:rPr>
        <w:t>'</w:t>
      </w:r>
      <w:r>
        <w:rPr>
          <w:rFonts w:hint="default" w:ascii="Consolas" w:hAnsi="Consolas" w:eastAsia="Consolas" w:cs="Consolas"/>
          <w:b w:val="0"/>
          <w:bCs w:val="0"/>
          <w:color w:val="9ECE6A"/>
          <w:kern w:val="0"/>
          <w:sz w:val="8"/>
          <w:szCs w:val="8"/>
          <w:shd w:val="clear" w:fill="24283B"/>
          <w:lang w:val="en-US" w:eastAsia="zh-CN" w:bidi="ar"/>
        </w:rPr>
        <w:t>productos.show</w:t>
      </w:r>
      <w:r>
        <w:rPr>
          <w:rFonts w:hint="default" w:ascii="Consolas" w:hAnsi="Consolas" w:eastAsia="Consolas" w:cs="Consolas"/>
          <w:b w:val="0"/>
          <w:bCs w:val="0"/>
          <w:color w:val="89DDFF"/>
          <w:kern w:val="0"/>
          <w:sz w:val="8"/>
          <w:szCs w:val="8"/>
          <w:shd w:val="clear" w:fill="24283B"/>
          <w:lang w:val="en-US" w:eastAsia="zh-CN" w:bidi="ar"/>
        </w:rPr>
        <w:t>'</w:t>
      </w:r>
      <w:r>
        <w:rPr>
          <w:rFonts w:hint="default" w:ascii="Consolas" w:hAnsi="Consolas" w:eastAsia="Consolas" w:cs="Consolas"/>
          <w:b w:val="0"/>
          <w:bCs w:val="0"/>
          <w:color w:val="9ABDF5"/>
          <w:kern w:val="0"/>
          <w:sz w:val="8"/>
          <w:szCs w:val="8"/>
          <w:shd w:val="clear" w:fill="24283B"/>
          <w:lang w:val="en-US" w:eastAsia="zh-CN" w:bidi="ar"/>
        </w:rPr>
        <w:t>)</w:t>
      </w:r>
      <w:r>
        <w:rPr>
          <w:rFonts w:hint="default" w:ascii="Consolas" w:hAnsi="Consolas" w:eastAsia="Consolas" w:cs="Consolas"/>
          <w:b w:val="0"/>
          <w:bCs w:val="0"/>
          <w:color w:val="9ECE6A"/>
          <w:kern w:val="0"/>
          <w:sz w:val="8"/>
          <w:szCs w:val="8"/>
          <w:shd w:val="clear" w:fill="24283B"/>
          <w:lang w:val="en-US" w:eastAsia="zh-CN" w:bidi="ar"/>
        </w:rPr>
        <w:t xml:space="preserve"> ? </w:t>
      </w:r>
      <w:r>
        <w:rPr>
          <w:rFonts w:hint="default" w:ascii="Consolas" w:hAnsi="Consolas" w:eastAsia="Consolas" w:cs="Consolas"/>
          <w:b w:val="0"/>
          <w:bCs w:val="0"/>
          <w:color w:val="89DDFF"/>
          <w:kern w:val="0"/>
          <w:sz w:val="8"/>
          <w:szCs w:val="8"/>
          <w:shd w:val="clear" w:fill="24283B"/>
          <w:lang w:val="en-US" w:eastAsia="zh-CN" w:bidi="ar"/>
        </w:rPr>
        <w:t>'</w:t>
      </w:r>
      <w:r>
        <w:rPr>
          <w:rFonts w:hint="default" w:ascii="Consolas" w:hAnsi="Consolas" w:eastAsia="Consolas" w:cs="Consolas"/>
          <w:b w:val="0"/>
          <w:bCs w:val="0"/>
          <w:color w:val="9ECE6A"/>
          <w:kern w:val="0"/>
          <w:sz w:val="8"/>
          <w:szCs w:val="8"/>
          <w:shd w:val="clear" w:fill="24283B"/>
          <w:lang w:val="en-US" w:eastAsia="zh-CN" w:bidi="ar"/>
        </w:rPr>
        <w:t>active</w:t>
      </w:r>
      <w:r>
        <w:rPr>
          <w:rFonts w:hint="default" w:ascii="Consolas" w:hAnsi="Consolas" w:eastAsia="Consolas" w:cs="Consolas"/>
          <w:b w:val="0"/>
          <w:bCs w:val="0"/>
          <w:color w:val="89DDFF"/>
          <w:kern w:val="0"/>
          <w:sz w:val="8"/>
          <w:szCs w:val="8"/>
          <w:shd w:val="clear" w:fill="24283B"/>
          <w:lang w:val="en-US" w:eastAsia="zh-CN" w:bidi="ar"/>
        </w:rPr>
        <w:t>'</w:t>
      </w:r>
      <w:r>
        <w:rPr>
          <w:rFonts w:hint="default" w:ascii="Consolas" w:hAnsi="Consolas" w:eastAsia="Consolas" w:cs="Consolas"/>
          <w:b w:val="0"/>
          <w:bCs w:val="0"/>
          <w:color w:val="9ECE6A"/>
          <w:kern w:val="0"/>
          <w:sz w:val="8"/>
          <w:szCs w:val="8"/>
          <w:shd w:val="clear" w:fill="24283B"/>
          <w:lang w:val="en-US" w:eastAsia="zh-CN" w:bidi="ar"/>
        </w:rPr>
        <w:t xml:space="preserve"> </w:t>
      </w:r>
      <w:r>
        <w:rPr>
          <w:rFonts w:hint="default" w:ascii="Consolas" w:hAnsi="Consolas" w:eastAsia="Consolas" w:cs="Consolas"/>
          <w:b w:val="0"/>
          <w:bCs w:val="0"/>
          <w:color w:val="89DDFF"/>
          <w:kern w:val="0"/>
          <w:sz w:val="8"/>
          <w:szCs w:val="8"/>
          <w:shd w:val="clear" w:fill="24283B"/>
          <w:lang w:val="en-US" w:eastAsia="zh-CN" w:bidi="ar"/>
        </w:rPr>
        <w:t>:</w:t>
      </w:r>
      <w:r>
        <w:rPr>
          <w:rFonts w:hint="default" w:ascii="Consolas" w:hAnsi="Consolas" w:eastAsia="Consolas" w:cs="Consolas"/>
          <w:b w:val="0"/>
          <w:bCs w:val="0"/>
          <w:color w:val="9ECE6A"/>
          <w:kern w:val="0"/>
          <w:sz w:val="8"/>
          <w:szCs w:val="8"/>
          <w:shd w:val="clear" w:fill="24283B"/>
          <w:lang w:val="en-US" w:eastAsia="zh-CN" w:bidi="ar"/>
        </w:rPr>
        <w:t xml:space="preserve"> </w:t>
      </w:r>
      <w:r>
        <w:rPr>
          <w:rFonts w:hint="default" w:ascii="Consolas" w:hAnsi="Consolas" w:eastAsia="Consolas" w:cs="Consolas"/>
          <w:b w:val="0"/>
          <w:bCs w:val="0"/>
          <w:color w:val="89DDFF"/>
          <w:kern w:val="0"/>
          <w:sz w:val="8"/>
          <w:szCs w:val="8"/>
          <w:shd w:val="clear" w:fill="24283B"/>
          <w:lang w:val="en-US" w:eastAsia="zh-CN" w:bidi="ar"/>
        </w:rPr>
        <w:t>'</w:t>
      </w:r>
      <w:r>
        <w:rPr>
          <w:rFonts w:hint="default" w:ascii="Consolas" w:hAnsi="Consolas" w:eastAsia="Consolas" w:cs="Consolas"/>
          <w:b w:val="0"/>
          <w:bCs w:val="0"/>
          <w:color w:val="9ECE6A"/>
          <w:kern w:val="0"/>
          <w:sz w:val="8"/>
          <w:szCs w:val="8"/>
          <w:shd w:val="clear" w:fill="24283B"/>
          <w:lang w:val="en-US" w:eastAsia="zh-CN" w:bidi="ar"/>
        </w:rPr>
        <w:t>link-info</w:t>
      </w:r>
      <w:r>
        <w:rPr>
          <w:rFonts w:hint="default" w:ascii="Consolas" w:hAnsi="Consolas" w:eastAsia="Consolas" w:cs="Consolas"/>
          <w:b w:val="0"/>
          <w:bCs w:val="0"/>
          <w:color w:val="89DDFF"/>
          <w:kern w:val="0"/>
          <w:sz w:val="8"/>
          <w:szCs w:val="8"/>
          <w:shd w:val="clear" w:fill="24283B"/>
          <w:lang w:val="en-US" w:eastAsia="zh-CN" w:bidi="ar"/>
        </w:rPr>
        <w:t>'</w:t>
      </w:r>
      <w:r>
        <w:rPr>
          <w:rFonts w:hint="default" w:ascii="Consolas" w:hAnsi="Consolas" w:eastAsia="Consolas" w:cs="Consolas"/>
          <w:b w:val="0"/>
          <w:bCs w:val="0"/>
          <w:color w:val="9ECE6A"/>
          <w:kern w:val="0"/>
          <w:sz w:val="8"/>
          <w:szCs w:val="8"/>
          <w:shd w:val="clear" w:fill="24283B"/>
          <w:lang w:val="en-US" w:eastAsia="zh-CN" w:bidi="ar"/>
        </w:rPr>
        <w:t xml:space="preserve"> </w:t>
      </w:r>
      <w:r>
        <w:rPr>
          <w:rFonts w:hint="default" w:ascii="Consolas" w:hAnsi="Consolas" w:eastAsia="Consolas" w:cs="Consolas"/>
          <w:b w:val="0"/>
          <w:bCs w:val="0"/>
          <w:color w:val="2AC3DE"/>
          <w:kern w:val="0"/>
          <w:sz w:val="8"/>
          <w:szCs w:val="8"/>
          <w:shd w:val="clear" w:fill="24283B"/>
          <w:lang w:val="en-US" w:eastAsia="zh-CN" w:bidi="ar"/>
        </w:rPr>
        <w:t>}}</w:t>
      </w:r>
      <w:r>
        <w:rPr>
          <w:rFonts w:hint="default" w:ascii="Consolas" w:hAnsi="Consolas" w:eastAsia="Consolas" w:cs="Consolas"/>
          <w:b w:val="0"/>
          <w:bCs w:val="0"/>
          <w:color w:val="89DDFF"/>
          <w:kern w:val="0"/>
          <w:sz w:val="8"/>
          <w:szCs w:val="8"/>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Tienda</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a</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li</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li</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nav-item</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a</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5"/>
          <w:szCs w:val="15"/>
          <w:shd w:val="clear" w:fill="24283B"/>
          <w:lang w:val="en-US" w:eastAsia="zh-CN" w:bidi="ar"/>
        </w:rPr>
        <w:t>href</w:t>
      </w:r>
      <w:r>
        <w:rPr>
          <w:rFonts w:hint="default" w:ascii="Consolas" w:hAnsi="Consolas" w:eastAsia="Consolas" w:cs="Consolas"/>
          <w:b w:val="0"/>
          <w:bCs w:val="0"/>
          <w:color w:val="89DDFF"/>
          <w:kern w:val="0"/>
          <w:sz w:val="15"/>
          <w:szCs w:val="15"/>
          <w:shd w:val="clear" w:fill="24283B"/>
          <w:lang w:val="en-US" w:eastAsia="zh-CN" w:bidi="ar"/>
        </w:rPr>
        <w:t>="</w:t>
      </w:r>
      <w:r>
        <w:rPr>
          <w:rFonts w:hint="default" w:ascii="Consolas" w:hAnsi="Consolas" w:eastAsia="Consolas" w:cs="Consolas"/>
          <w:b w:val="0"/>
          <w:bCs w:val="0"/>
          <w:color w:val="2AC3DE"/>
          <w:kern w:val="0"/>
          <w:sz w:val="15"/>
          <w:szCs w:val="15"/>
          <w:shd w:val="clear" w:fill="24283B"/>
          <w:lang w:val="en-US" w:eastAsia="zh-CN" w:bidi="ar"/>
        </w:rPr>
        <w:t>{{</w:t>
      </w:r>
      <w:r>
        <w:rPr>
          <w:rFonts w:hint="default" w:ascii="Consolas" w:hAnsi="Consolas" w:eastAsia="Consolas" w:cs="Consolas"/>
          <w:b w:val="0"/>
          <w:bCs w:val="0"/>
          <w:color w:val="9ECE6A"/>
          <w:kern w:val="0"/>
          <w:sz w:val="15"/>
          <w:szCs w:val="15"/>
          <w:shd w:val="clear" w:fill="24283B"/>
          <w:lang w:val="en-US" w:eastAsia="zh-CN" w:bidi="ar"/>
        </w:rPr>
        <w:t xml:space="preserve"> </w:t>
      </w:r>
      <w:r>
        <w:rPr>
          <w:rFonts w:hint="default" w:ascii="Consolas" w:hAnsi="Consolas" w:eastAsia="Consolas" w:cs="Consolas"/>
          <w:b w:val="0"/>
          <w:bCs w:val="0"/>
          <w:color w:val="7AA2F7"/>
          <w:kern w:val="0"/>
          <w:sz w:val="15"/>
          <w:szCs w:val="15"/>
          <w:shd w:val="clear" w:fill="24283B"/>
          <w:lang w:val="en-US" w:eastAsia="zh-CN" w:bidi="ar"/>
        </w:rPr>
        <w:t>route</w:t>
      </w:r>
      <w:r>
        <w:rPr>
          <w:rFonts w:hint="default" w:ascii="Consolas" w:hAnsi="Consolas" w:eastAsia="Consolas" w:cs="Consolas"/>
          <w:b w:val="0"/>
          <w:bCs w:val="0"/>
          <w:color w:val="9ABDF5"/>
          <w:kern w:val="0"/>
          <w:sz w:val="15"/>
          <w:szCs w:val="15"/>
          <w:shd w:val="clear" w:fill="24283B"/>
          <w:lang w:val="en-US" w:eastAsia="zh-CN" w:bidi="ar"/>
        </w:rPr>
        <w:t>(</w:t>
      </w:r>
      <w:r>
        <w:rPr>
          <w:rFonts w:hint="default" w:ascii="Consolas" w:hAnsi="Consolas" w:eastAsia="Consolas" w:cs="Consolas"/>
          <w:b w:val="0"/>
          <w:bCs w:val="0"/>
          <w:color w:val="89DDFF"/>
          <w:kern w:val="0"/>
          <w:sz w:val="15"/>
          <w:szCs w:val="15"/>
          <w:shd w:val="clear" w:fill="24283B"/>
          <w:lang w:val="en-US" w:eastAsia="zh-CN" w:bidi="ar"/>
        </w:rPr>
        <w:t>'</w:t>
      </w:r>
      <w:r>
        <w:rPr>
          <w:rFonts w:hint="default" w:ascii="Consolas" w:hAnsi="Consolas" w:eastAsia="Consolas" w:cs="Consolas"/>
          <w:b w:val="0"/>
          <w:bCs w:val="0"/>
          <w:color w:val="9ECE6A"/>
          <w:kern w:val="0"/>
          <w:sz w:val="15"/>
          <w:szCs w:val="15"/>
          <w:shd w:val="clear" w:fill="24283B"/>
          <w:lang w:val="en-US" w:eastAsia="zh-CN" w:bidi="ar"/>
        </w:rPr>
        <w:t>carrito</w:t>
      </w:r>
      <w:r>
        <w:rPr>
          <w:rFonts w:hint="default" w:ascii="Consolas" w:hAnsi="Consolas" w:eastAsia="Consolas" w:cs="Consolas"/>
          <w:b w:val="0"/>
          <w:bCs w:val="0"/>
          <w:color w:val="89DDFF"/>
          <w:kern w:val="0"/>
          <w:sz w:val="15"/>
          <w:szCs w:val="15"/>
          <w:shd w:val="clear" w:fill="24283B"/>
          <w:lang w:val="en-US" w:eastAsia="zh-CN" w:bidi="ar"/>
        </w:rPr>
        <w:t>'</w:t>
      </w:r>
      <w:r>
        <w:rPr>
          <w:rFonts w:hint="default" w:ascii="Consolas" w:hAnsi="Consolas" w:eastAsia="Consolas" w:cs="Consolas"/>
          <w:b w:val="0"/>
          <w:bCs w:val="0"/>
          <w:color w:val="9ABDF5"/>
          <w:kern w:val="0"/>
          <w:sz w:val="15"/>
          <w:szCs w:val="15"/>
          <w:shd w:val="clear" w:fill="24283B"/>
          <w:lang w:val="en-US" w:eastAsia="zh-CN" w:bidi="ar"/>
        </w:rPr>
        <w:t>)</w:t>
      </w:r>
      <w:r>
        <w:rPr>
          <w:rFonts w:hint="default" w:ascii="Consolas" w:hAnsi="Consolas" w:eastAsia="Consolas" w:cs="Consolas"/>
          <w:b w:val="0"/>
          <w:bCs w:val="0"/>
          <w:color w:val="9ECE6A"/>
          <w:kern w:val="0"/>
          <w:sz w:val="15"/>
          <w:szCs w:val="15"/>
          <w:shd w:val="clear" w:fill="24283B"/>
          <w:lang w:val="en-US" w:eastAsia="zh-CN" w:bidi="ar"/>
        </w:rPr>
        <w:t xml:space="preserve"> </w:t>
      </w:r>
      <w:r>
        <w:rPr>
          <w:rFonts w:hint="default" w:ascii="Consolas" w:hAnsi="Consolas" w:eastAsia="Consolas" w:cs="Consolas"/>
          <w:b w:val="0"/>
          <w:bCs w:val="0"/>
          <w:color w:val="2AC3DE"/>
          <w:kern w:val="0"/>
          <w:sz w:val="15"/>
          <w:szCs w:val="15"/>
          <w:shd w:val="clear" w:fill="24283B"/>
          <w:lang w:val="en-US" w:eastAsia="zh-CN" w:bidi="ar"/>
        </w:rPr>
        <w:t>}}</w:t>
      </w:r>
      <w:r>
        <w:rPr>
          <w:rFonts w:hint="default" w:ascii="Consolas" w:hAnsi="Consolas" w:eastAsia="Consolas" w:cs="Consolas"/>
          <w:b w:val="0"/>
          <w:bCs w:val="0"/>
          <w:color w:val="89DDFF"/>
          <w:kern w:val="0"/>
          <w:sz w:val="15"/>
          <w:szCs w:val="15"/>
          <w:shd w:val="clear" w:fill="24283B"/>
          <w:lang w:val="en-US" w:eastAsia="zh-CN" w:bidi="ar"/>
        </w:rPr>
        <w:t xml:space="preserve">" </w:t>
      </w:r>
      <w:r>
        <w:rPr>
          <w:rFonts w:hint="default" w:ascii="Consolas" w:hAnsi="Consolas" w:eastAsia="Consolas" w:cs="Consolas"/>
          <w:b w:val="0"/>
          <w:bCs w:val="0"/>
          <w:color w:val="BB9AF7"/>
          <w:kern w:val="0"/>
          <w:sz w:val="10"/>
          <w:szCs w:val="10"/>
          <w:shd w:val="clear" w:fill="24283B"/>
          <w:lang w:val="en-US" w:eastAsia="zh-CN" w:bidi="ar"/>
        </w:rPr>
        <w:t>class</w:t>
      </w:r>
      <w:r>
        <w:rPr>
          <w:rFonts w:hint="default" w:ascii="Consolas" w:hAnsi="Consolas" w:eastAsia="Consolas" w:cs="Consolas"/>
          <w:b w:val="0"/>
          <w:bCs w:val="0"/>
          <w:color w:val="89DDFF"/>
          <w:kern w:val="0"/>
          <w:sz w:val="10"/>
          <w:szCs w:val="10"/>
          <w:shd w:val="clear" w:fill="24283B"/>
          <w:lang w:val="en-US" w:eastAsia="zh-CN" w:bidi="ar"/>
        </w:rPr>
        <w:t>="</w:t>
      </w:r>
      <w:r>
        <w:rPr>
          <w:rFonts w:hint="default" w:ascii="Consolas" w:hAnsi="Consolas" w:eastAsia="Consolas" w:cs="Consolas"/>
          <w:b w:val="0"/>
          <w:bCs w:val="0"/>
          <w:color w:val="9ECE6A"/>
          <w:kern w:val="0"/>
          <w:sz w:val="10"/>
          <w:szCs w:val="10"/>
          <w:shd w:val="clear" w:fill="24283B"/>
          <w:lang w:val="en-US" w:eastAsia="zh-CN" w:bidi="ar"/>
        </w:rPr>
        <w:t xml:space="preserve">nav-link menu-item </w:t>
      </w:r>
      <w:r>
        <w:rPr>
          <w:rFonts w:hint="default" w:ascii="Consolas" w:hAnsi="Consolas" w:eastAsia="Consolas" w:cs="Consolas"/>
          <w:b w:val="0"/>
          <w:bCs w:val="0"/>
          <w:color w:val="2AC3DE"/>
          <w:kern w:val="0"/>
          <w:sz w:val="10"/>
          <w:szCs w:val="10"/>
          <w:shd w:val="clear" w:fill="24283B"/>
          <w:lang w:val="en-US" w:eastAsia="zh-CN" w:bidi="ar"/>
        </w:rPr>
        <w:t>{{</w:t>
      </w:r>
      <w:r>
        <w:rPr>
          <w:rFonts w:hint="default" w:ascii="Consolas" w:hAnsi="Consolas" w:eastAsia="Consolas" w:cs="Consolas"/>
          <w:b w:val="0"/>
          <w:bCs w:val="0"/>
          <w:color w:val="9ECE6A"/>
          <w:kern w:val="0"/>
          <w:sz w:val="10"/>
          <w:szCs w:val="10"/>
          <w:shd w:val="clear" w:fill="24283B"/>
          <w:lang w:val="en-US" w:eastAsia="zh-CN" w:bidi="ar"/>
        </w:rPr>
        <w:t xml:space="preserve"> </w:t>
      </w:r>
      <w:r>
        <w:rPr>
          <w:rFonts w:hint="default" w:ascii="Consolas" w:hAnsi="Consolas" w:eastAsia="Consolas" w:cs="Consolas"/>
          <w:b w:val="0"/>
          <w:bCs w:val="0"/>
          <w:color w:val="C0CAF5"/>
          <w:kern w:val="0"/>
          <w:sz w:val="10"/>
          <w:szCs w:val="10"/>
          <w:shd w:val="clear" w:fill="24283B"/>
          <w:lang w:val="en-US" w:eastAsia="zh-CN" w:bidi="ar"/>
        </w:rPr>
        <w:t>Route</w:t>
      </w:r>
      <w:r>
        <w:rPr>
          <w:rFonts w:hint="default" w:ascii="Consolas" w:hAnsi="Consolas" w:eastAsia="Consolas" w:cs="Consolas"/>
          <w:b w:val="0"/>
          <w:bCs w:val="0"/>
          <w:color w:val="89DDFF"/>
          <w:kern w:val="0"/>
          <w:sz w:val="10"/>
          <w:szCs w:val="10"/>
          <w:shd w:val="clear" w:fill="24283B"/>
          <w:lang w:val="en-US" w:eastAsia="zh-CN" w:bidi="ar"/>
        </w:rPr>
        <w:t>::</w:t>
      </w:r>
      <w:r>
        <w:rPr>
          <w:rFonts w:hint="default" w:ascii="Consolas" w:hAnsi="Consolas" w:eastAsia="Consolas" w:cs="Consolas"/>
          <w:b w:val="0"/>
          <w:bCs w:val="0"/>
          <w:color w:val="7AA2F7"/>
          <w:kern w:val="0"/>
          <w:sz w:val="10"/>
          <w:szCs w:val="10"/>
          <w:shd w:val="clear" w:fill="24283B"/>
          <w:lang w:val="en-US" w:eastAsia="zh-CN" w:bidi="ar"/>
        </w:rPr>
        <w:t>is</w:t>
      </w:r>
      <w:r>
        <w:rPr>
          <w:rFonts w:hint="default" w:ascii="Consolas" w:hAnsi="Consolas" w:eastAsia="Consolas" w:cs="Consolas"/>
          <w:b w:val="0"/>
          <w:bCs w:val="0"/>
          <w:color w:val="9ABDF5"/>
          <w:kern w:val="0"/>
          <w:sz w:val="10"/>
          <w:szCs w:val="10"/>
          <w:shd w:val="clear" w:fill="24283B"/>
          <w:lang w:val="en-US" w:eastAsia="zh-CN" w:bidi="ar"/>
        </w:rPr>
        <w:t>(</w:t>
      </w:r>
      <w:r>
        <w:rPr>
          <w:rFonts w:hint="default" w:ascii="Consolas" w:hAnsi="Consolas" w:eastAsia="Consolas" w:cs="Consolas"/>
          <w:b w:val="0"/>
          <w:bCs w:val="0"/>
          <w:color w:val="89DDFF"/>
          <w:kern w:val="0"/>
          <w:sz w:val="10"/>
          <w:szCs w:val="10"/>
          <w:shd w:val="clear" w:fill="24283B"/>
          <w:lang w:val="en-US" w:eastAsia="zh-CN" w:bidi="ar"/>
        </w:rPr>
        <w:t>'</w:t>
      </w:r>
      <w:r>
        <w:rPr>
          <w:rFonts w:hint="default" w:ascii="Consolas" w:hAnsi="Consolas" w:eastAsia="Consolas" w:cs="Consolas"/>
          <w:b w:val="0"/>
          <w:bCs w:val="0"/>
          <w:color w:val="9ECE6A"/>
          <w:kern w:val="0"/>
          <w:sz w:val="10"/>
          <w:szCs w:val="10"/>
          <w:shd w:val="clear" w:fill="24283B"/>
          <w:lang w:val="en-US" w:eastAsia="zh-CN" w:bidi="ar"/>
        </w:rPr>
        <w:t>carrito</w:t>
      </w:r>
      <w:r>
        <w:rPr>
          <w:rFonts w:hint="default" w:ascii="Consolas" w:hAnsi="Consolas" w:eastAsia="Consolas" w:cs="Consolas"/>
          <w:b w:val="0"/>
          <w:bCs w:val="0"/>
          <w:color w:val="89DDFF"/>
          <w:kern w:val="0"/>
          <w:sz w:val="10"/>
          <w:szCs w:val="10"/>
          <w:shd w:val="clear" w:fill="24283B"/>
          <w:lang w:val="en-US" w:eastAsia="zh-CN" w:bidi="ar"/>
        </w:rPr>
        <w:t>'</w:t>
      </w:r>
      <w:r>
        <w:rPr>
          <w:rFonts w:hint="default" w:ascii="Consolas" w:hAnsi="Consolas" w:eastAsia="Consolas" w:cs="Consolas"/>
          <w:b w:val="0"/>
          <w:bCs w:val="0"/>
          <w:color w:val="9ABDF5"/>
          <w:kern w:val="0"/>
          <w:sz w:val="10"/>
          <w:szCs w:val="10"/>
          <w:shd w:val="clear" w:fill="24283B"/>
          <w:lang w:val="en-US" w:eastAsia="zh-CN" w:bidi="ar"/>
        </w:rPr>
        <w:t>)</w:t>
      </w:r>
      <w:r>
        <w:rPr>
          <w:rFonts w:hint="default" w:ascii="Consolas" w:hAnsi="Consolas" w:eastAsia="Consolas" w:cs="Consolas"/>
          <w:b w:val="0"/>
          <w:bCs w:val="0"/>
          <w:color w:val="9ECE6A"/>
          <w:kern w:val="0"/>
          <w:sz w:val="10"/>
          <w:szCs w:val="10"/>
          <w:shd w:val="clear" w:fill="24283B"/>
          <w:lang w:val="en-US" w:eastAsia="zh-CN" w:bidi="ar"/>
        </w:rPr>
        <w:t xml:space="preserve"> </w:t>
      </w:r>
      <w:r>
        <w:rPr>
          <w:rFonts w:hint="default" w:ascii="Consolas" w:hAnsi="Consolas" w:eastAsia="Consolas" w:cs="Consolas"/>
          <w:b w:val="0"/>
          <w:bCs w:val="0"/>
          <w:color w:val="BB9AF7"/>
          <w:kern w:val="0"/>
          <w:sz w:val="10"/>
          <w:szCs w:val="10"/>
          <w:shd w:val="clear" w:fill="24283B"/>
          <w:lang w:val="en-US" w:eastAsia="zh-CN" w:bidi="ar"/>
        </w:rPr>
        <w:t>||</w:t>
      </w:r>
      <w:r>
        <w:rPr>
          <w:rFonts w:hint="default" w:ascii="Consolas" w:hAnsi="Consolas" w:eastAsia="Consolas" w:cs="Consolas"/>
          <w:b w:val="0"/>
          <w:bCs w:val="0"/>
          <w:color w:val="9ECE6A"/>
          <w:kern w:val="0"/>
          <w:sz w:val="10"/>
          <w:szCs w:val="10"/>
          <w:shd w:val="clear" w:fill="24283B"/>
          <w:lang w:val="en-US" w:eastAsia="zh-CN" w:bidi="ar"/>
        </w:rPr>
        <w:t xml:space="preserve"> </w:t>
      </w:r>
      <w:r>
        <w:rPr>
          <w:rFonts w:hint="default" w:ascii="Consolas" w:hAnsi="Consolas" w:eastAsia="Consolas" w:cs="Consolas"/>
          <w:b w:val="0"/>
          <w:bCs w:val="0"/>
          <w:color w:val="C0CAF5"/>
          <w:kern w:val="0"/>
          <w:sz w:val="10"/>
          <w:szCs w:val="10"/>
          <w:shd w:val="clear" w:fill="24283B"/>
          <w:lang w:val="en-US" w:eastAsia="zh-CN" w:bidi="ar"/>
        </w:rPr>
        <w:t>Route</w:t>
      </w:r>
      <w:r>
        <w:rPr>
          <w:rFonts w:hint="default" w:ascii="Consolas" w:hAnsi="Consolas" w:eastAsia="Consolas" w:cs="Consolas"/>
          <w:b w:val="0"/>
          <w:bCs w:val="0"/>
          <w:color w:val="89DDFF"/>
          <w:kern w:val="0"/>
          <w:sz w:val="10"/>
          <w:szCs w:val="10"/>
          <w:shd w:val="clear" w:fill="24283B"/>
          <w:lang w:val="en-US" w:eastAsia="zh-CN" w:bidi="ar"/>
        </w:rPr>
        <w:t>::</w:t>
      </w:r>
      <w:r>
        <w:rPr>
          <w:rFonts w:hint="default" w:ascii="Consolas" w:hAnsi="Consolas" w:eastAsia="Consolas" w:cs="Consolas"/>
          <w:b w:val="0"/>
          <w:bCs w:val="0"/>
          <w:color w:val="7AA2F7"/>
          <w:kern w:val="0"/>
          <w:sz w:val="10"/>
          <w:szCs w:val="10"/>
          <w:shd w:val="clear" w:fill="24283B"/>
          <w:lang w:val="en-US" w:eastAsia="zh-CN" w:bidi="ar"/>
        </w:rPr>
        <w:t>is</w:t>
      </w:r>
      <w:r>
        <w:rPr>
          <w:rFonts w:hint="default" w:ascii="Consolas" w:hAnsi="Consolas" w:eastAsia="Consolas" w:cs="Consolas"/>
          <w:b w:val="0"/>
          <w:bCs w:val="0"/>
          <w:color w:val="9ABDF5"/>
          <w:kern w:val="0"/>
          <w:sz w:val="10"/>
          <w:szCs w:val="10"/>
          <w:shd w:val="clear" w:fill="24283B"/>
          <w:lang w:val="en-US" w:eastAsia="zh-CN" w:bidi="ar"/>
        </w:rPr>
        <w:t>(</w:t>
      </w:r>
      <w:r>
        <w:rPr>
          <w:rFonts w:hint="default" w:ascii="Consolas" w:hAnsi="Consolas" w:eastAsia="Consolas" w:cs="Consolas"/>
          <w:b w:val="0"/>
          <w:bCs w:val="0"/>
          <w:color w:val="89DDFF"/>
          <w:kern w:val="0"/>
          <w:sz w:val="10"/>
          <w:szCs w:val="10"/>
          <w:shd w:val="clear" w:fill="24283B"/>
          <w:lang w:val="en-US" w:eastAsia="zh-CN" w:bidi="ar"/>
        </w:rPr>
        <w:t>'</w:t>
      </w:r>
      <w:r>
        <w:rPr>
          <w:rFonts w:hint="default" w:ascii="Consolas" w:hAnsi="Consolas" w:eastAsia="Consolas" w:cs="Consolas"/>
          <w:b w:val="0"/>
          <w:bCs w:val="0"/>
          <w:color w:val="9ECE6A"/>
          <w:kern w:val="0"/>
          <w:sz w:val="10"/>
          <w:szCs w:val="10"/>
          <w:shd w:val="clear" w:fill="24283B"/>
          <w:lang w:val="en-US" w:eastAsia="zh-CN" w:bidi="ar"/>
        </w:rPr>
        <w:t>agregarProductoCarrito</w:t>
      </w:r>
      <w:r>
        <w:rPr>
          <w:rFonts w:hint="default" w:ascii="Consolas" w:hAnsi="Consolas" w:eastAsia="Consolas" w:cs="Consolas"/>
          <w:b w:val="0"/>
          <w:bCs w:val="0"/>
          <w:color w:val="89DDFF"/>
          <w:kern w:val="0"/>
          <w:sz w:val="10"/>
          <w:szCs w:val="10"/>
          <w:shd w:val="clear" w:fill="24283B"/>
          <w:lang w:val="en-US" w:eastAsia="zh-CN" w:bidi="ar"/>
        </w:rPr>
        <w:t>'</w:t>
      </w:r>
      <w:r>
        <w:rPr>
          <w:rFonts w:hint="default" w:ascii="Consolas" w:hAnsi="Consolas" w:eastAsia="Consolas" w:cs="Consolas"/>
          <w:b w:val="0"/>
          <w:bCs w:val="0"/>
          <w:color w:val="9ABDF5"/>
          <w:kern w:val="0"/>
          <w:sz w:val="10"/>
          <w:szCs w:val="10"/>
          <w:shd w:val="clear" w:fill="24283B"/>
          <w:lang w:val="en-US" w:eastAsia="zh-CN" w:bidi="ar"/>
        </w:rPr>
        <w:t>)</w:t>
      </w:r>
      <w:r>
        <w:rPr>
          <w:rFonts w:hint="default" w:ascii="Consolas" w:hAnsi="Consolas" w:eastAsia="Consolas" w:cs="Consolas"/>
          <w:b w:val="0"/>
          <w:bCs w:val="0"/>
          <w:color w:val="9ECE6A"/>
          <w:kern w:val="0"/>
          <w:sz w:val="10"/>
          <w:szCs w:val="10"/>
          <w:shd w:val="clear" w:fill="24283B"/>
          <w:lang w:val="en-US" w:eastAsia="zh-CN" w:bidi="ar"/>
        </w:rPr>
        <w:t xml:space="preserve"> ? </w:t>
      </w:r>
      <w:r>
        <w:rPr>
          <w:rFonts w:hint="default" w:ascii="Consolas" w:hAnsi="Consolas" w:eastAsia="Consolas" w:cs="Consolas"/>
          <w:b w:val="0"/>
          <w:bCs w:val="0"/>
          <w:color w:val="89DDFF"/>
          <w:kern w:val="0"/>
          <w:sz w:val="10"/>
          <w:szCs w:val="10"/>
          <w:shd w:val="clear" w:fill="24283B"/>
          <w:lang w:val="en-US" w:eastAsia="zh-CN" w:bidi="ar"/>
        </w:rPr>
        <w:t>'</w:t>
      </w:r>
      <w:r>
        <w:rPr>
          <w:rFonts w:hint="default" w:ascii="Consolas" w:hAnsi="Consolas" w:eastAsia="Consolas" w:cs="Consolas"/>
          <w:b w:val="0"/>
          <w:bCs w:val="0"/>
          <w:color w:val="9ECE6A"/>
          <w:kern w:val="0"/>
          <w:sz w:val="10"/>
          <w:szCs w:val="10"/>
          <w:shd w:val="clear" w:fill="24283B"/>
          <w:lang w:val="en-US" w:eastAsia="zh-CN" w:bidi="ar"/>
        </w:rPr>
        <w:t>active</w:t>
      </w:r>
      <w:r>
        <w:rPr>
          <w:rFonts w:hint="default" w:ascii="Consolas" w:hAnsi="Consolas" w:eastAsia="Consolas" w:cs="Consolas"/>
          <w:b w:val="0"/>
          <w:bCs w:val="0"/>
          <w:color w:val="89DDFF"/>
          <w:kern w:val="0"/>
          <w:sz w:val="10"/>
          <w:szCs w:val="10"/>
          <w:shd w:val="clear" w:fill="24283B"/>
          <w:lang w:val="en-US" w:eastAsia="zh-CN" w:bidi="ar"/>
        </w:rPr>
        <w:t>'</w:t>
      </w:r>
      <w:r>
        <w:rPr>
          <w:rFonts w:hint="default" w:ascii="Consolas" w:hAnsi="Consolas" w:eastAsia="Consolas" w:cs="Consolas"/>
          <w:b w:val="0"/>
          <w:bCs w:val="0"/>
          <w:color w:val="9ECE6A"/>
          <w:kern w:val="0"/>
          <w:sz w:val="10"/>
          <w:szCs w:val="10"/>
          <w:shd w:val="clear" w:fill="24283B"/>
          <w:lang w:val="en-US" w:eastAsia="zh-CN" w:bidi="ar"/>
        </w:rPr>
        <w:t xml:space="preserve"> </w:t>
      </w:r>
      <w:r>
        <w:rPr>
          <w:rFonts w:hint="default" w:ascii="Consolas" w:hAnsi="Consolas" w:eastAsia="Consolas" w:cs="Consolas"/>
          <w:b w:val="0"/>
          <w:bCs w:val="0"/>
          <w:color w:val="89DDFF"/>
          <w:kern w:val="0"/>
          <w:sz w:val="10"/>
          <w:szCs w:val="10"/>
          <w:shd w:val="clear" w:fill="24283B"/>
          <w:lang w:val="en-US" w:eastAsia="zh-CN" w:bidi="ar"/>
        </w:rPr>
        <w:t>:</w:t>
      </w:r>
      <w:r>
        <w:rPr>
          <w:rFonts w:hint="default" w:ascii="Consolas" w:hAnsi="Consolas" w:eastAsia="Consolas" w:cs="Consolas"/>
          <w:b w:val="0"/>
          <w:bCs w:val="0"/>
          <w:color w:val="9ECE6A"/>
          <w:kern w:val="0"/>
          <w:sz w:val="10"/>
          <w:szCs w:val="10"/>
          <w:shd w:val="clear" w:fill="24283B"/>
          <w:lang w:val="en-US" w:eastAsia="zh-CN" w:bidi="ar"/>
        </w:rPr>
        <w:t xml:space="preserve"> </w:t>
      </w:r>
      <w:r>
        <w:rPr>
          <w:rFonts w:hint="default" w:ascii="Consolas" w:hAnsi="Consolas" w:eastAsia="Consolas" w:cs="Consolas"/>
          <w:b w:val="0"/>
          <w:bCs w:val="0"/>
          <w:color w:val="89DDFF"/>
          <w:kern w:val="0"/>
          <w:sz w:val="10"/>
          <w:szCs w:val="10"/>
          <w:shd w:val="clear" w:fill="24283B"/>
          <w:lang w:val="en-US" w:eastAsia="zh-CN" w:bidi="ar"/>
        </w:rPr>
        <w:t>'</w:t>
      </w:r>
      <w:r>
        <w:rPr>
          <w:rFonts w:hint="default" w:ascii="Consolas" w:hAnsi="Consolas" w:eastAsia="Consolas" w:cs="Consolas"/>
          <w:b w:val="0"/>
          <w:bCs w:val="0"/>
          <w:color w:val="9ECE6A"/>
          <w:kern w:val="0"/>
          <w:sz w:val="10"/>
          <w:szCs w:val="10"/>
          <w:shd w:val="clear" w:fill="24283B"/>
          <w:lang w:val="en-US" w:eastAsia="zh-CN" w:bidi="ar"/>
        </w:rPr>
        <w:t>link-info</w:t>
      </w:r>
      <w:r>
        <w:rPr>
          <w:rFonts w:hint="default" w:ascii="Consolas" w:hAnsi="Consolas" w:eastAsia="Consolas" w:cs="Consolas"/>
          <w:b w:val="0"/>
          <w:bCs w:val="0"/>
          <w:color w:val="89DDFF"/>
          <w:kern w:val="0"/>
          <w:sz w:val="10"/>
          <w:szCs w:val="10"/>
          <w:shd w:val="clear" w:fill="24283B"/>
          <w:lang w:val="en-US" w:eastAsia="zh-CN" w:bidi="ar"/>
        </w:rPr>
        <w:t>'</w:t>
      </w:r>
      <w:r>
        <w:rPr>
          <w:rFonts w:hint="default" w:ascii="Consolas" w:hAnsi="Consolas" w:eastAsia="Consolas" w:cs="Consolas"/>
          <w:b w:val="0"/>
          <w:bCs w:val="0"/>
          <w:color w:val="9ECE6A"/>
          <w:kern w:val="0"/>
          <w:sz w:val="10"/>
          <w:szCs w:val="10"/>
          <w:shd w:val="clear" w:fill="24283B"/>
          <w:lang w:val="en-US" w:eastAsia="zh-CN" w:bidi="ar"/>
        </w:rPr>
        <w:t xml:space="preserve"> </w:t>
      </w:r>
      <w:r>
        <w:rPr>
          <w:rFonts w:hint="default" w:ascii="Consolas" w:hAnsi="Consolas" w:eastAsia="Consolas" w:cs="Consolas"/>
          <w:b w:val="0"/>
          <w:bCs w:val="0"/>
          <w:color w:val="2AC3DE"/>
          <w:kern w:val="0"/>
          <w:sz w:val="10"/>
          <w:szCs w:val="10"/>
          <w:shd w:val="clear" w:fill="24283B"/>
          <w:lang w:val="en-US" w:eastAsia="zh-CN" w:bidi="ar"/>
        </w:rPr>
        <w:t>}}</w:t>
      </w:r>
      <w:r>
        <w:rPr>
          <w:rFonts w:hint="default" w:ascii="Consolas" w:hAnsi="Consolas" w:eastAsia="Consolas" w:cs="Consolas"/>
          <w:b w:val="0"/>
          <w:bCs w:val="0"/>
          <w:color w:val="89DDFF"/>
          <w:kern w:val="0"/>
          <w:sz w:val="10"/>
          <w:szCs w:val="10"/>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Carrito</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a</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li</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@endif</w:t>
      </w:r>
    </w:p>
    <w:p>
      <w:pPr>
        <w:rPr>
          <w:rFonts w:hint="default"/>
          <w:lang w:val="en-US"/>
        </w:rPr>
      </w:pPr>
    </w:p>
    <w:p>
      <w:pPr>
        <w:rPr>
          <w:rFonts w:hint="default"/>
          <w:lang w:val="en-US"/>
        </w:rPr>
      </w:pPr>
    </w:p>
    <w:p>
      <w:pPr>
        <w:rPr>
          <w:rFonts w:hint="default"/>
          <w:lang w:val="en-US"/>
        </w:rPr>
      </w:pPr>
      <w:r>
        <w:rPr>
          <w:rFonts w:hint="default"/>
          <w:lang w:val="en-US"/>
        </w:rPr>
        <w:br w:type="page"/>
      </w:r>
    </w:p>
    <w:p>
      <w:pPr>
        <w:pStyle w:val="2"/>
        <w:bidi w:val="0"/>
        <w:rPr>
          <w:rFonts w:hint="default"/>
          <w:lang w:val="en-US"/>
        </w:rPr>
      </w:pPr>
      <w:r>
        <w:rPr>
          <w:rFonts w:hint="default"/>
          <w:lang w:val="en-US"/>
        </w:rPr>
        <w:t>Carpeta contacto</w:t>
      </w:r>
    </w:p>
    <w:p>
      <w:pPr>
        <w:rPr>
          <w:rFonts w:hint="default"/>
          <w:lang w:val="en-US"/>
        </w:rPr>
      </w:pPr>
    </w:p>
    <w:p>
      <w:pPr>
        <w:pStyle w:val="3"/>
        <w:bidi w:val="0"/>
        <w:rPr>
          <w:rFonts w:hint="default"/>
          <w:lang w:val="en-US"/>
        </w:rPr>
      </w:pPr>
      <w:r>
        <w:rPr>
          <w:rFonts w:hint="default"/>
          <w:lang w:val="en-US"/>
        </w:rPr>
        <w:t>Archivo contacto.blade.php</w:t>
      </w:r>
    </w:p>
    <w:p>
      <w:pPr>
        <w:rPr>
          <w:rFonts w:hint="default"/>
          <w:lang w:val="en-US"/>
        </w:rPr>
      </w:pPr>
    </w:p>
    <w:p>
      <w:pPr>
        <w:rPr>
          <w:rFonts w:hint="default"/>
          <w:lang w:val="en-US"/>
        </w:rPr>
      </w:pPr>
      <w:r>
        <w:rPr>
          <w:rFonts w:hint="default"/>
          <w:lang w:val="en-US"/>
        </w:rPr>
        <w:t>Esta vista presenta información de contacto de la barbería, incluyendo su número telefónico, dirección electrónica y física, así como un formulario de contacto. El formulario se dirige a la ruta "contactos.store" y la función almacenará los datos en la tabla "contactos" si los datos son correctos. En caso de que se produzca un error en la introducción de los campos por parte del usuario, se redirigirá a esta vista y se proporcionará la información relevante para que el usuario pueda realizar los cambios necesarios.</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 xml:space="preserve">@if </w:t>
      </w:r>
      <w:r>
        <w:rPr>
          <w:rFonts w:hint="default" w:ascii="Consolas" w:hAnsi="Consolas" w:eastAsia="Consolas" w:cs="Consolas"/>
          <w:b w:val="0"/>
          <w:bCs w:val="0"/>
          <w:color w:val="9AA5CE"/>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$errors</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any</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div</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alert alert-danger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ul</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 xml:space="preserve">@foreach </w:t>
      </w:r>
      <w:r>
        <w:rPr>
          <w:rFonts w:hint="default" w:ascii="Consolas" w:hAnsi="Consolas" w:eastAsia="Consolas" w:cs="Consolas"/>
          <w:b w:val="0"/>
          <w:bCs w:val="0"/>
          <w:color w:val="9AA5CE"/>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$errors</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AA2F7"/>
          <w:kern w:val="0"/>
          <w:sz w:val="16"/>
          <w:szCs w:val="16"/>
          <w:shd w:val="clear" w:fill="24283B"/>
          <w:lang w:val="en-US" w:eastAsia="zh-CN" w:bidi="ar"/>
        </w:rPr>
        <w:t>all</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as</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$error</w:t>
      </w:r>
      <w:r>
        <w:rPr>
          <w:rFonts w:hint="default" w:ascii="Consolas" w:hAnsi="Consolas" w:eastAsia="Consolas" w:cs="Consolas"/>
          <w:b w:val="0"/>
          <w:bCs w:val="0"/>
          <w:color w:val="9AA5CE"/>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li</w:t>
      </w:r>
      <w:r>
        <w:rPr>
          <w:rFonts w:hint="default" w:ascii="Consolas" w:hAnsi="Consolas" w:eastAsia="Consolas" w:cs="Consolas"/>
          <w:b w:val="0"/>
          <w:bCs w:val="0"/>
          <w:color w:val="BA3C97"/>
          <w:kern w:val="0"/>
          <w:sz w:val="16"/>
          <w:szCs w:val="16"/>
          <w:shd w:val="clear" w:fill="24283B"/>
          <w:lang w:val="en-US" w:eastAsia="zh-CN" w:bidi="ar"/>
        </w:rPr>
        <w:t>&gt;&lt;</w:t>
      </w:r>
      <w:r>
        <w:rPr>
          <w:rFonts w:hint="default" w:ascii="Consolas" w:hAnsi="Consolas" w:eastAsia="Consolas" w:cs="Consolas"/>
          <w:b w:val="0"/>
          <w:bCs w:val="0"/>
          <w:color w:val="F7768E"/>
          <w:kern w:val="0"/>
          <w:sz w:val="16"/>
          <w:szCs w:val="16"/>
          <w:shd w:val="clear" w:fill="24283B"/>
          <w:lang w:val="en-US" w:eastAsia="zh-CN" w:bidi="ar"/>
        </w:rPr>
        <w:t>strong</w:t>
      </w:r>
      <w:r>
        <w:rPr>
          <w:rFonts w:hint="default" w:ascii="Consolas" w:hAnsi="Consolas" w:eastAsia="Consolas" w:cs="Consolas"/>
          <w:b w:val="0"/>
          <w:bCs w:val="0"/>
          <w:color w:val="BA3C97"/>
          <w:kern w:val="0"/>
          <w:sz w:val="16"/>
          <w:szCs w:val="16"/>
          <w:shd w:val="clear" w:fill="24283B"/>
          <w:lang w:val="en-US" w:eastAsia="zh-CN" w:bidi="ar"/>
        </w:rPr>
        <w:t>&gt;</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$error</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strong</w:t>
      </w:r>
      <w:r>
        <w:rPr>
          <w:rFonts w:hint="default" w:ascii="Consolas" w:hAnsi="Consolas" w:eastAsia="Consolas" w:cs="Consolas"/>
          <w:b w:val="0"/>
          <w:bCs w:val="0"/>
          <w:color w:val="BA3C97"/>
          <w:kern w:val="0"/>
          <w:sz w:val="16"/>
          <w:szCs w:val="16"/>
          <w:shd w:val="clear" w:fill="24283B"/>
          <w:lang w:val="en-US" w:eastAsia="zh-CN" w:bidi="ar"/>
        </w:rPr>
        <w:t>&gt;&lt;/</w:t>
      </w:r>
      <w:r>
        <w:rPr>
          <w:rFonts w:hint="default" w:ascii="Consolas" w:hAnsi="Consolas" w:eastAsia="Consolas" w:cs="Consolas"/>
          <w:b w:val="0"/>
          <w:bCs w:val="0"/>
          <w:color w:val="F7768E"/>
          <w:kern w:val="0"/>
          <w:sz w:val="16"/>
          <w:szCs w:val="16"/>
          <w:shd w:val="clear" w:fill="24283B"/>
          <w:lang w:val="en-US" w:eastAsia="zh-CN" w:bidi="ar"/>
        </w:rPr>
        <w:t>li</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@endforeach</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ul</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div</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hr</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@endif</w:t>
      </w: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form</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action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route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contactos.store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method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post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@csrf</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i/>
          <w:iCs/>
          <w:color w:val="565F89"/>
          <w:kern w:val="0"/>
          <w:sz w:val="16"/>
          <w:szCs w:val="16"/>
          <w:shd w:val="clear" w:fill="24283B"/>
          <w:lang w:val="en-US" w:eastAsia="zh-CN" w:bidi="ar"/>
        </w:rPr>
        <w:t>{{-- Formulario de contacto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form</w:t>
      </w:r>
      <w:r>
        <w:rPr>
          <w:rFonts w:hint="default" w:ascii="Consolas" w:hAnsi="Consolas" w:eastAsia="Consolas" w:cs="Consolas"/>
          <w:b w:val="0"/>
          <w:bCs w:val="0"/>
          <w:color w:val="BA3C97"/>
          <w:kern w:val="0"/>
          <w:sz w:val="16"/>
          <w:szCs w:val="16"/>
          <w:shd w:val="clear" w:fill="24283B"/>
          <w:lang w:val="en-US" w:eastAsia="zh-CN" w:bidi="ar"/>
        </w:rPr>
        <w:t>&gt;</w:t>
      </w:r>
    </w:p>
    <w:p>
      <w:pPr>
        <w:rPr>
          <w:rFonts w:hint="default"/>
          <w:lang w:val="en-US"/>
        </w:rPr>
      </w:pPr>
    </w:p>
    <w:p>
      <w:pPr>
        <w:rPr>
          <w:rFonts w:hint="default"/>
          <w:lang w:val="en-US"/>
        </w:rPr>
      </w:pPr>
    </w:p>
    <w:p>
      <w:pPr>
        <w:pStyle w:val="3"/>
        <w:bidi w:val="0"/>
        <w:rPr>
          <w:rFonts w:hint="default"/>
          <w:lang w:val="en-US"/>
        </w:rPr>
      </w:pPr>
      <w:r>
        <w:rPr>
          <w:rFonts w:hint="default"/>
          <w:lang w:val="en-US"/>
        </w:rPr>
        <w:t>Archivo enviado.blade.php</w:t>
      </w:r>
    </w:p>
    <w:p>
      <w:pPr>
        <w:rPr>
          <w:rFonts w:hint="default"/>
          <w:lang w:val="en-US"/>
        </w:rPr>
      </w:pPr>
    </w:p>
    <w:p>
      <w:pPr>
        <w:rPr>
          <w:rFonts w:hint="default"/>
          <w:lang w:val="en-US"/>
        </w:rPr>
      </w:pPr>
      <w:r>
        <w:rPr>
          <w:rFonts w:hint="default"/>
          <w:lang w:val="en-US"/>
        </w:rPr>
        <w:t>El archivo cuenta con una estructura similar a la vista previa, pero se ha reemplazado el formulario de contacto con un mensaje que confirma el correcto envío del formulario y un botón que redirige al inicio.</w:t>
      </w:r>
    </w:p>
    <w:p>
      <w:pPr>
        <w:rPr>
          <w:rFonts w:hint="default"/>
          <w:lang w:val="en-US"/>
        </w:rPr>
      </w:pPr>
    </w:p>
    <w:p>
      <w:pPr>
        <w:rPr>
          <w:rFonts w:hint="default"/>
          <w:lang w:val="en-US"/>
        </w:rPr>
      </w:pPr>
      <w:r>
        <w:rPr>
          <w:rFonts w:hint="default"/>
          <w:lang w:val="en-US"/>
        </w:rPr>
        <w:br w:type="page"/>
      </w:r>
    </w:p>
    <w:p>
      <w:pPr>
        <w:pStyle w:val="2"/>
        <w:bidi w:val="0"/>
        <w:rPr>
          <w:rFonts w:hint="default"/>
          <w:lang w:val="en-US"/>
        </w:rPr>
      </w:pPr>
      <w:r>
        <w:rPr>
          <w:rFonts w:hint="default"/>
          <w:lang w:val="en-US"/>
        </w:rPr>
        <w:t>Carpeta layouts</w:t>
      </w:r>
    </w:p>
    <w:p>
      <w:pPr>
        <w:rPr>
          <w:rFonts w:hint="default"/>
          <w:lang w:val="en-US"/>
        </w:rPr>
      </w:pPr>
    </w:p>
    <w:p>
      <w:pPr>
        <w:pStyle w:val="3"/>
        <w:bidi w:val="0"/>
        <w:rPr>
          <w:rFonts w:hint="default"/>
          <w:lang w:val="en-US"/>
        </w:rPr>
      </w:pPr>
      <w:r>
        <w:rPr>
          <w:rFonts w:hint="default"/>
          <w:lang w:val="en-US"/>
        </w:rPr>
        <w:t>app.blade.php</w:t>
      </w:r>
    </w:p>
    <w:p>
      <w:pPr>
        <w:rPr>
          <w:rFonts w:hint="default"/>
          <w:lang w:val="en-US"/>
        </w:rPr>
      </w:pPr>
    </w:p>
    <w:p>
      <w:pPr>
        <w:rPr>
          <w:rFonts w:hint="default"/>
          <w:lang w:val="en-US"/>
        </w:rPr>
      </w:pPr>
      <w:r>
        <w:rPr>
          <w:rFonts w:hint="default"/>
          <w:lang w:val="en-US"/>
        </w:rPr>
        <w:t>Vista requerida para el proceso de inicio de sesión en Laravel. Se ha modificado para que sea visualizada a través del diseño principal de la página web. En lugar de realizar cambios en cada llamada a esta vista, se ha optado por reescribirla para mantener una mayor simplicidad. Una mejora futura sería realizar un seguimiento de los archivos que hacen uso de esta vista con el fin de modificarlos y utilizar la vista adecuada en su lugar.</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 xml:space="preserve">@extends </w:t>
      </w:r>
      <w:r>
        <w:rPr>
          <w:rFonts w:hint="default" w:ascii="Consolas" w:hAnsi="Consolas" w:eastAsia="Consolas" w:cs="Consolas"/>
          <w:b w:val="0"/>
          <w:bCs w:val="0"/>
          <w:color w:val="9AA5CE"/>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layouts.mainLayout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@section</w:t>
      </w:r>
      <w:r>
        <w:rPr>
          <w:rFonts w:hint="default" w:ascii="Consolas" w:hAnsi="Consolas" w:eastAsia="Consolas" w:cs="Consolas"/>
          <w:b w:val="0"/>
          <w:bCs w:val="0"/>
          <w:color w:val="9AA5CE"/>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content-title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Barberia Laravel</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@section</w:t>
      </w:r>
      <w:r>
        <w:rPr>
          <w:rFonts w:hint="default" w:ascii="Consolas" w:hAnsi="Consolas" w:eastAsia="Consolas" w:cs="Consolas"/>
          <w:b w:val="0"/>
          <w:bCs w:val="0"/>
          <w:color w:val="9AA5CE"/>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content-area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@yield</w:t>
      </w:r>
      <w:r>
        <w:rPr>
          <w:rFonts w:hint="default" w:ascii="Consolas" w:hAnsi="Consolas" w:eastAsia="Consolas" w:cs="Consolas"/>
          <w:b w:val="0"/>
          <w:bCs w:val="0"/>
          <w:color w:val="9AA5CE"/>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content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@endsection</w:t>
      </w:r>
    </w:p>
    <w:p>
      <w:pPr>
        <w:rPr>
          <w:rFonts w:hint="default"/>
          <w:lang w:val="en-US"/>
        </w:rPr>
      </w:pPr>
    </w:p>
    <w:p>
      <w:pPr>
        <w:pStyle w:val="3"/>
        <w:bidi w:val="0"/>
        <w:rPr>
          <w:rFonts w:hint="default"/>
          <w:lang w:val="en-US"/>
        </w:rPr>
      </w:pPr>
      <w:r>
        <w:rPr>
          <w:rFonts w:hint="default"/>
          <w:lang w:val="en-US"/>
        </w:rPr>
        <w:t>mainLayout.blade.php</w:t>
      </w:r>
    </w:p>
    <w:p>
      <w:pPr>
        <w:rPr>
          <w:rFonts w:hint="default"/>
          <w:lang w:val="en-US"/>
        </w:rPr>
      </w:pPr>
    </w:p>
    <w:p>
      <w:pPr>
        <w:rPr>
          <w:rFonts w:hint="default"/>
          <w:lang w:val="en-US"/>
        </w:rPr>
      </w:pPr>
      <w:r>
        <w:rPr>
          <w:rFonts w:hint="default"/>
          <w:lang w:val="en-US"/>
        </w:rPr>
        <w:t>El archivo principal de la página web contiene la estructura completa del documento HTML. Incluye los enlaces y scripts necesarios para Bootstrap, Jquery y DataTables, así como también un enlace al archivo CSS con los estilos personalizados. La estructura se divide en tres partes: una llamada al archivo de header que incluye el logo y el menú de navegación, un área de contenido donde se visualizarán las diferentes vistas y una llamada al archivo de footer que incluye el logo, el derecho de autor y los enlaces a las redes sociales. La directiva @include se utiliza para incluir el header y el footer en la página, mientras que la directiva @yield permite que cada vista se integre entre ambos.</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@include</w:t>
      </w:r>
      <w:r>
        <w:rPr>
          <w:rFonts w:hint="default" w:ascii="Consolas" w:hAnsi="Consolas" w:eastAsia="Consolas" w:cs="Consolas"/>
          <w:b w:val="0"/>
          <w:bCs w:val="0"/>
          <w:color w:val="9AA5CE"/>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components.header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@yield</w:t>
      </w:r>
      <w:r>
        <w:rPr>
          <w:rFonts w:hint="default" w:ascii="Consolas" w:hAnsi="Consolas" w:eastAsia="Consolas" w:cs="Consolas"/>
          <w:b w:val="0"/>
          <w:bCs w:val="0"/>
          <w:color w:val="9AA5CE"/>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content-area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2AC3DE"/>
          <w:kern w:val="0"/>
          <w:sz w:val="16"/>
          <w:szCs w:val="16"/>
          <w:shd w:val="clear" w:fill="24283B"/>
          <w:lang w:val="en-US" w:eastAsia="zh-CN" w:bidi="ar"/>
        </w:rPr>
        <w:t>@include</w:t>
      </w:r>
      <w:r>
        <w:rPr>
          <w:rFonts w:hint="default" w:ascii="Consolas" w:hAnsi="Consolas" w:eastAsia="Consolas" w:cs="Consolas"/>
          <w:b w:val="0"/>
          <w:bCs w:val="0"/>
          <w:color w:val="9AA5CE"/>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components.footer</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w:t>
      </w:r>
    </w:p>
    <w:p/>
    <w:p>
      <w:pPr>
        <w:rPr>
          <w:rFonts w:hint="default"/>
          <w:lang w:val="en-US"/>
        </w:rPr>
      </w:pPr>
      <w:r>
        <w:rPr>
          <w:rFonts w:hint="default"/>
          <w:lang w:val="en-US"/>
        </w:rPr>
        <w:t>Este archivo contiene un script encargado de aplicar formato a la tabla de productos utilizando DataTables. Además, se ha definido un objeto para traducir la tabla al idioma español.</w:t>
      </w:r>
    </w:p>
    <w:p/>
    <w:p>
      <w:r>
        <w:br w:type="page"/>
      </w:r>
    </w:p>
    <w:p>
      <w:pPr>
        <w:pStyle w:val="2"/>
        <w:bidi w:val="0"/>
        <w:rPr>
          <w:rFonts w:hint="default"/>
          <w:lang w:val="en-US"/>
        </w:rPr>
      </w:pPr>
      <w:r>
        <w:rPr>
          <w:rFonts w:hint="default"/>
          <w:lang w:val="en-US"/>
        </w:rPr>
        <w:t>Carpeta productos</w:t>
      </w:r>
    </w:p>
    <w:p>
      <w:pPr>
        <w:rPr>
          <w:rFonts w:hint="default"/>
          <w:lang w:val="en-US"/>
        </w:rPr>
      </w:pPr>
    </w:p>
    <w:p>
      <w:pPr>
        <w:pStyle w:val="3"/>
        <w:bidi w:val="0"/>
        <w:rPr>
          <w:rFonts w:hint="default"/>
          <w:lang w:val="en-US"/>
        </w:rPr>
      </w:pPr>
      <w:r>
        <w:rPr>
          <w:rFonts w:hint="default"/>
          <w:lang w:val="en-US"/>
        </w:rPr>
        <w:t>Archivo listar.blade.php</w:t>
      </w:r>
    </w:p>
    <w:p>
      <w:pPr>
        <w:rPr>
          <w:rFonts w:hint="default"/>
          <w:lang w:val="en-US"/>
        </w:rPr>
      </w:pPr>
    </w:p>
    <w:p>
      <w:pPr>
        <w:rPr>
          <w:rFonts w:hint="default"/>
          <w:lang w:val="en-US"/>
        </w:rPr>
      </w:pPr>
      <w:r>
        <w:rPr>
          <w:rFonts w:hint="default"/>
          <w:lang w:val="en-US"/>
        </w:rPr>
        <w:t>La vista listar muestra información sobre todos los productos en una tabla organizada. La tabla incluye la imagen, nombre, categoría, precio y un enlace para ver más detalles del producto.</w:t>
      </w:r>
    </w:p>
    <w:p>
      <w:pPr>
        <w:rPr>
          <w:rFonts w:hint="default"/>
          <w:lang w:val="en-US"/>
        </w:rPr>
      </w:pPr>
      <w:r>
        <w:rPr>
          <w:rFonts w:hint="default"/>
          <w:lang w:val="en-US"/>
        </w:rPr>
        <w:t>Se utiliza DataTables para permitir la visualización de diferentes cantidades de líneas de productos en la tabla, la navegación a través de diferentes páginas y la posibilidad de filtrar productos mediante el campo de búsqueda en la tabla.</w:t>
      </w:r>
    </w:p>
    <w:p>
      <w:pPr>
        <w:rPr>
          <w:rFonts w:hint="default"/>
          <w:lang w:val="en-US"/>
        </w:rPr>
      </w:pPr>
      <w:r>
        <w:rPr>
          <w:rFonts w:hint="default"/>
          <w:lang w:val="en-US"/>
        </w:rPr>
        <w:t xml:space="preserve">La función "index" del controlador "ProductoController.php" se utiliza para obtener los productos que tienen al menos un producto en stock y los parámetros de la vista se utilizan para mostrarlos en esta vista mediante un bucle </w:t>
      </w:r>
      <w:r>
        <w:rPr>
          <w:rFonts w:hint="default"/>
          <w:i/>
          <w:iCs/>
          <w:lang w:val="en-US"/>
        </w:rPr>
        <w:t>foreach</w:t>
      </w:r>
      <w:r>
        <w:rPr>
          <w:rFonts w:hint="default"/>
          <w:lang w:val="en-US"/>
        </w:rPr>
        <w:t>.</w:t>
      </w:r>
    </w:p>
    <w:p>
      <w:pPr>
        <w:rPr>
          <w:rFonts w:hint="default"/>
          <w:lang w:val="en-US"/>
        </w:rPr>
      </w:pPr>
    </w:p>
    <w:p>
      <w:pPr>
        <w:pStyle w:val="3"/>
        <w:bidi w:val="0"/>
        <w:rPr>
          <w:rFonts w:hint="default"/>
          <w:lang w:val="en-US"/>
        </w:rPr>
      </w:pPr>
      <w:r>
        <w:rPr>
          <w:rFonts w:hint="default"/>
          <w:lang w:val="en-US"/>
        </w:rPr>
        <w:t>Archivo mostrar-producto.blade.php</w:t>
      </w:r>
    </w:p>
    <w:p/>
    <w:p>
      <w:pPr>
        <w:rPr>
          <w:rFonts w:hint="default"/>
          <w:lang w:val="en-US"/>
        </w:rPr>
      </w:pPr>
      <w:r>
        <w:rPr>
          <w:rFonts w:hint="default"/>
          <w:lang w:val="en-US"/>
        </w:rPr>
        <w:t>Vista que se presenta cuando un usuario selecciona el enlace correspondiente en la tabla anterior. En esta vista, se muestra información detallada sobre el producto, incluyendo su descripción. Además, se proporciona un selector de cantidad de producto para que el usuario pueda elegir la cantidad deseada de productos a comprar. La cantidad seleccionada debe estar comprendida entre un mínimo de 1 y un máximo igual a la cantidad de producto en stock registrada en la tabla, con el fin de garantizar que el usuario no adquiera una cantidad mayor a la disponible.</w:t>
      </w:r>
    </w:p>
    <w:p>
      <w:pPr>
        <w:rPr>
          <w:rFonts w:hint="default"/>
          <w:lang w:val="en-US"/>
        </w:rPr>
      </w:pPr>
      <w:r>
        <w:rPr>
          <w:rFonts w:hint="default"/>
          <w:lang w:val="en-US"/>
        </w:rPr>
        <w:t>Una vez seleccionada la cantidad de productos deseada, el usuario debe hacer clic en el botón "Añadir al carrito", lo que activará la función "actualizarCarrito". El formulario transmitirá la cantidad seleccionada, así como otros detalles del producto, incluyendo su identificación, nombre, precio, imagen y stock, como entradas ocultas del formulario.</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form</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action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route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actualizarCarrito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method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post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@csrf</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div</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row featurette pb-4 pt-4</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ind w:firstLine="708" w:firstLineChars="0"/>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565F89"/>
          <w:kern w:val="0"/>
          <w:sz w:val="16"/>
          <w:szCs w:val="16"/>
          <w:shd w:val="clear" w:fill="24283B"/>
          <w:lang w:val="en-US" w:eastAsia="zh-CN" w:bidi="ar"/>
        </w:rPr>
        <w:t>{{-- Código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div</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col-md-7 order-md-2 pb-4</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div</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row row-cols-1 row-cols-sm-2 g-4</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i/>
          <w:iCs/>
          <w:color w:val="565F89"/>
          <w:kern w:val="0"/>
          <w:sz w:val="16"/>
          <w:szCs w:val="16"/>
          <w:shd w:val="clear" w:fill="24283B"/>
          <w:lang w:val="en-US" w:eastAsia="zh-CN" w:bidi="ar"/>
        </w:rPr>
        <w:t>{{-- Código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div</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col d-flex flex-column gap-2</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h4</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fw-semibold mb-0 h3</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r>
        <w:rPr>
          <w:rFonts w:hint="default" w:ascii="Consolas" w:hAnsi="Consolas" w:eastAsia="Consolas" w:cs="Consolas"/>
          <w:b w:val="0"/>
          <w:bCs w:val="0"/>
          <w:color w:val="9AA5CE"/>
          <w:kern w:val="0"/>
          <w:sz w:val="16"/>
          <w:szCs w:val="16"/>
          <w:shd w:val="clear" w:fill="24283B"/>
          <w:lang w:val="en-US" w:eastAsia="zh-CN" w:bidi="ar"/>
        </w:rPr>
        <w:t>Stock</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h4</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select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name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cantidad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cantidad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form-select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 xml:space="preserve">@for </w:t>
      </w:r>
      <w:r>
        <w:rPr>
          <w:rFonts w:hint="default" w:ascii="Consolas" w:hAnsi="Consolas" w:eastAsia="Consolas" w:cs="Consolas"/>
          <w:b w:val="0"/>
          <w:bCs w:val="0"/>
          <w:color w:val="9AA5CE"/>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$i</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1</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$i</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&lt;=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$producto</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stock</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$i</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option</w:t>
      </w:r>
      <w:r>
        <w:rPr>
          <w:rFonts w:hint="default" w:ascii="Consolas" w:hAnsi="Consolas" w:eastAsia="Consolas" w:cs="Consolas"/>
          <w:b w:val="0"/>
          <w:bCs w:val="0"/>
          <w:color w:val="BA3C97"/>
          <w:kern w:val="0"/>
          <w:sz w:val="16"/>
          <w:szCs w:val="16"/>
          <w:shd w:val="clear" w:fill="24283B"/>
          <w:lang w:val="en-US" w:eastAsia="zh-CN" w:bidi="ar"/>
        </w:rPr>
        <w:t>&gt;</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$i</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option</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@endfor</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select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div</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div</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div</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ind w:firstLine="708" w:firstLineChars="0"/>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i/>
          <w:iCs/>
          <w:color w:val="565F89"/>
          <w:kern w:val="0"/>
          <w:sz w:val="16"/>
          <w:szCs w:val="16"/>
          <w:shd w:val="clear" w:fill="24283B"/>
          <w:lang w:val="en-US" w:eastAsia="zh-CN" w:bidi="ar"/>
        </w:rPr>
        <w:t>{{-- Código --}}</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div</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div</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pb-4 pt-4</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input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type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hidden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name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value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$producto</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id</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input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type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hidden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name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nombre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value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$producto</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nombre</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input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type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hidden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name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precio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value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$producto</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precio</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input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type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hidden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name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imagen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value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$producto</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imagen</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input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type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hidden</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name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stock</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value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$producto</w:t>
      </w:r>
      <w:r>
        <w:rPr>
          <w:rFonts w:hint="default" w:ascii="Consolas" w:hAnsi="Consolas" w:eastAsia="Consolas" w:cs="Consolas"/>
          <w:b w:val="0"/>
          <w:bCs w:val="0"/>
          <w:color w:val="89DDFF"/>
          <w:kern w:val="0"/>
          <w:sz w:val="16"/>
          <w:szCs w:val="16"/>
          <w:shd w:val="clear" w:fill="24283B"/>
          <w:lang w:val="en-US" w:eastAsia="zh-CN" w:bidi="ar"/>
        </w:rPr>
        <w:t>-&gt;</w:t>
      </w:r>
      <w:r>
        <w:rPr>
          <w:rFonts w:hint="default" w:ascii="Consolas" w:hAnsi="Consolas" w:eastAsia="Consolas" w:cs="Consolas"/>
          <w:b w:val="0"/>
          <w:bCs w:val="0"/>
          <w:color w:val="7DCFFF"/>
          <w:kern w:val="0"/>
          <w:sz w:val="16"/>
          <w:szCs w:val="16"/>
          <w:shd w:val="clear" w:fill="24283B"/>
          <w:lang w:val="en-US" w:eastAsia="zh-CN" w:bidi="ar"/>
        </w:rPr>
        <w:t>stock</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input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type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submit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btn btn-lg btn-info fw-bold border-white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value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Añadir al carrito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div</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form</w:t>
      </w:r>
      <w:r>
        <w:rPr>
          <w:rFonts w:hint="default" w:ascii="Consolas" w:hAnsi="Consolas" w:eastAsia="Consolas" w:cs="Consolas"/>
          <w:b w:val="0"/>
          <w:bCs w:val="0"/>
          <w:color w:val="BA3C97"/>
          <w:kern w:val="0"/>
          <w:sz w:val="16"/>
          <w:szCs w:val="16"/>
          <w:shd w:val="clear" w:fill="24283B"/>
          <w:lang w:val="en-US" w:eastAsia="zh-CN" w:bidi="ar"/>
        </w:rPr>
        <w:t>&gt;</w:t>
      </w:r>
    </w:p>
    <w:p/>
    <w:p>
      <w:r>
        <w:br w:type="page"/>
      </w:r>
    </w:p>
    <w:p>
      <w:pPr>
        <w:pStyle w:val="2"/>
        <w:bidi w:val="0"/>
        <w:rPr>
          <w:rFonts w:hint="default"/>
          <w:lang w:val="en-US"/>
        </w:rPr>
      </w:pPr>
      <w:r>
        <w:rPr>
          <w:rFonts w:hint="default"/>
          <w:lang w:val="en-US"/>
        </w:rPr>
        <w:t>Carpeta reservas</w:t>
      </w:r>
    </w:p>
    <w:p>
      <w:pPr>
        <w:rPr>
          <w:rFonts w:hint="default"/>
          <w:lang w:val="en-US"/>
        </w:rPr>
      </w:pPr>
    </w:p>
    <w:p>
      <w:pPr>
        <w:pStyle w:val="3"/>
        <w:bidi w:val="0"/>
        <w:rPr>
          <w:rFonts w:hint="default"/>
          <w:lang w:val="en-US"/>
        </w:rPr>
      </w:pPr>
      <w:r>
        <w:rPr>
          <w:rFonts w:hint="default"/>
          <w:lang w:val="en-US"/>
        </w:rPr>
        <w:t>Archivo guardado.blade.php</w:t>
      </w:r>
    </w:p>
    <w:p>
      <w:pPr>
        <w:rPr>
          <w:rFonts w:hint="default"/>
          <w:lang w:val="en-US"/>
        </w:rPr>
      </w:pPr>
    </w:p>
    <w:p>
      <w:pPr>
        <w:rPr>
          <w:rFonts w:hint="default"/>
          <w:lang w:val="en-US"/>
        </w:rPr>
      </w:pPr>
      <w:r>
        <w:rPr>
          <w:rFonts w:hint="default"/>
          <w:lang w:val="en-US"/>
        </w:rPr>
        <w:t>La vista de resumen de reserva se muestra después de una reserva exitosa para proporcionar al usuario una visión general de su reserva. Se utiliza un algoritmo en PHP para separar la fecha, almacenada como una cadena, en año, mes y día, lo que permite mostrar la fecha de una manera más atractiva, presentando, por ejemplo, el nombre del mes en lugar de solo el número.</w:t>
      </w:r>
    </w:p>
    <w:p>
      <w:pPr>
        <w:rPr>
          <w:rFonts w:hint="default"/>
          <w:lang w:val="en-US"/>
        </w:rPr>
      </w:pPr>
      <w:r>
        <w:rPr>
          <w:rFonts w:hint="default"/>
          <w:lang w:val="en-US"/>
        </w:rPr>
        <w:t>También se muestra un mensaje que indica la barbera seleccionada por el usuario o un mensaje genérico si no se ha seleccionado una barbera en particular.</w:t>
      </w:r>
    </w:p>
    <w:p>
      <w:pPr>
        <w:rPr>
          <w:rFonts w:hint="default"/>
          <w:lang w:val="en-US"/>
        </w:rPr>
      </w:pPr>
    </w:p>
    <w:p>
      <w:pPr>
        <w:keepNext w:val="0"/>
        <w:keepLines w:val="0"/>
        <w:widowControl/>
        <w:suppressLineNumbers w:val="0"/>
        <w:shd w:val="clear" w:fill="24283B"/>
        <w:spacing w:line="228" w:lineRule="atLeast"/>
        <w:jc w:val="left"/>
        <w:rPr>
          <w:rFonts w:ascii="Consolas" w:hAnsi="Consolas" w:eastAsia="Consolas" w:cs="Consolas"/>
          <w:b w:val="0"/>
          <w:bCs w:val="0"/>
          <w:color w:val="A9B1D6"/>
          <w:sz w:val="16"/>
          <w:szCs w:val="16"/>
        </w:rPr>
      </w:pPr>
      <w:r>
        <w:rPr>
          <w:rFonts w:hint="default" w:ascii="Consolas" w:hAnsi="Consolas" w:eastAsia="Consolas" w:cs="Consolas"/>
          <w:b w:val="0"/>
          <w:bCs w:val="0"/>
          <w:color w:val="7DCFFF"/>
          <w:kern w:val="0"/>
          <w:sz w:val="16"/>
          <w:szCs w:val="16"/>
          <w:shd w:val="clear" w:fill="24283B"/>
          <w:lang w:val="en-US" w:eastAsia="zh-CN" w:bidi="ar"/>
        </w:rPr>
        <w:t>@php</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$meses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enero</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febrero</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marzo</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abril</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mayo</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junio</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julio</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agosto</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septiembre</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octubre</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noviembre</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C0CAF5"/>
          <w:kern w:val="0"/>
          <w:sz w:val="13"/>
          <w:szCs w:val="13"/>
          <w:shd w:val="clear" w:fill="24283B"/>
          <w:lang w:val="en-US" w:eastAsia="zh-CN" w:bidi="ar"/>
        </w:rPr>
        <w:t xml:space="preserve"> </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ECE6A"/>
          <w:kern w:val="0"/>
          <w:sz w:val="13"/>
          <w:szCs w:val="13"/>
          <w:shd w:val="clear" w:fill="24283B"/>
          <w:lang w:val="en-US" w:eastAsia="zh-CN" w:bidi="ar"/>
        </w:rPr>
        <w:t>diciembre</w:t>
      </w:r>
      <w:r>
        <w:rPr>
          <w:rFonts w:hint="default" w:ascii="Consolas" w:hAnsi="Consolas" w:eastAsia="Consolas" w:cs="Consolas"/>
          <w:b w:val="0"/>
          <w:bCs w:val="0"/>
          <w:color w:val="89DDFF"/>
          <w:kern w:val="0"/>
          <w:sz w:val="13"/>
          <w:szCs w:val="13"/>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$dia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intval</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substr</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$fecha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8</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$mes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intval</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substr</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$fecha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5</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2</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C0CAF5"/>
          <w:kern w:val="0"/>
          <w:sz w:val="16"/>
          <w:szCs w:val="16"/>
          <w:shd w:val="clear" w:fill="24283B"/>
          <w:lang w:val="en-US" w:eastAsia="zh-CN" w:bidi="ar"/>
        </w:rPr>
        <w:t xml:space="preserve">    $year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substr</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$fecha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0</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7AA2F7"/>
          <w:kern w:val="0"/>
          <w:sz w:val="16"/>
          <w:szCs w:val="16"/>
          <w:shd w:val="clear" w:fill="24283B"/>
          <w:lang w:val="en-US" w:eastAsia="zh-CN" w:bidi="ar"/>
        </w:rPr>
        <w:t xml:space="preserve"> </w:t>
      </w:r>
      <w:r>
        <w:rPr>
          <w:rFonts w:hint="default" w:ascii="Consolas" w:hAnsi="Consolas" w:eastAsia="Consolas" w:cs="Consolas"/>
          <w:b w:val="0"/>
          <w:bCs w:val="0"/>
          <w:color w:val="FF9E64"/>
          <w:kern w:val="0"/>
          <w:sz w:val="16"/>
          <w:szCs w:val="16"/>
          <w:shd w:val="clear" w:fill="24283B"/>
          <w:lang w:val="en-US" w:eastAsia="zh-CN" w:bidi="ar"/>
        </w:rPr>
        <w:t>4</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7DCFFF"/>
          <w:kern w:val="0"/>
          <w:sz w:val="16"/>
          <w:szCs w:val="16"/>
          <w:shd w:val="clear" w:fill="24283B"/>
          <w:lang w:val="en-US" w:eastAsia="zh-CN" w:bidi="ar"/>
        </w:rPr>
        <w:t>@endphp</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h1</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link-info h1</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$servicio</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h1</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hr</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br</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div</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container-fluid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h2</w:t>
      </w:r>
      <w:r>
        <w:rPr>
          <w:rFonts w:hint="default" w:ascii="Consolas" w:hAnsi="Consolas" w:eastAsia="Consolas" w:cs="Consolas"/>
          <w:b w:val="0"/>
          <w:bCs w:val="0"/>
          <w:color w:val="BA3C97"/>
          <w:kern w:val="0"/>
          <w:sz w:val="16"/>
          <w:szCs w:val="16"/>
          <w:shd w:val="clear" w:fill="24283B"/>
          <w:lang w:val="en-US" w:eastAsia="zh-CN" w:bidi="ar"/>
        </w:rPr>
        <w:t>&gt;</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$nombre</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has hecho una reserva para las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$hora</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h</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h2</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h2</w:t>
      </w:r>
      <w:r>
        <w:rPr>
          <w:rFonts w:hint="default" w:ascii="Consolas" w:hAnsi="Consolas" w:eastAsia="Consolas" w:cs="Consolas"/>
          <w:b w:val="0"/>
          <w:bCs w:val="0"/>
          <w:color w:val="BA3C97"/>
          <w:kern w:val="0"/>
          <w:sz w:val="16"/>
          <w:szCs w:val="16"/>
          <w:shd w:val="clear" w:fill="24283B"/>
          <w:lang w:val="en-US" w:eastAsia="zh-CN" w:bidi="ar"/>
        </w:rPr>
        <w:t>&gt;</w:t>
      </w:r>
      <w:r>
        <w:rPr>
          <w:rFonts w:hint="default" w:ascii="Consolas" w:hAnsi="Consolas" w:eastAsia="Consolas" w:cs="Consolas"/>
          <w:b w:val="0"/>
          <w:bCs w:val="0"/>
          <w:color w:val="9AA5CE"/>
          <w:kern w:val="0"/>
          <w:sz w:val="16"/>
          <w:szCs w:val="16"/>
          <w:shd w:val="clear" w:fill="24283B"/>
          <w:lang w:val="en-US" w:eastAsia="zh-CN" w:bidi="ar"/>
        </w:rPr>
        <w:t xml:space="preserve">del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$dia</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de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$meses</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$mes</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de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$year</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h2</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 xml:space="preserve">@if </w:t>
      </w:r>
      <w:r>
        <w:rPr>
          <w:rFonts w:hint="default" w:ascii="Consolas" w:hAnsi="Consolas" w:eastAsia="Consolas" w:cs="Consolas"/>
          <w:b w:val="0"/>
          <w:bCs w:val="0"/>
          <w:color w:val="9AA5CE"/>
          <w:kern w:val="0"/>
          <w:sz w:val="16"/>
          <w:szCs w:val="16"/>
          <w:shd w:val="clear" w:fill="24283B"/>
          <w:lang w:val="en-US" w:eastAsia="zh-CN" w:bidi="ar"/>
        </w:rPr>
        <w:t>(</w:t>
      </w:r>
      <w:r>
        <w:rPr>
          <w:rFonts w:hint="default" w:ascii="Consolas" w:hAnsi="Consolas" w:eastAsia="Consolas" w:cs="Consolas"/>
          <w:b w:val="0"/>
          <w:bCs w:val="0"/>
          <w:color w:val="C0CAF5"/>
          <w:kern w:val="0"/>
          <w:sz w:val="16"/>
          <w:szCs w:val="16"/>
          <w:shd w:val="clear" w:fill="24283B"/>
          <w:lang w:val="en-US" w:eastAsia="zh-CN" w:bidi="ar"/>
        </w:rPr>
        <w:t>$trabajadora</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Cualquiera</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h2</w:t>
      </w:r>
      <w:r>
        <w:rPr>
          <w:rFonts w:hint="default" w:ascii="Consolas" w:hAnsi="Consolas" w:eastAsia="Consolas" w:cs="Consolas"/>
          <w:b w:val="0"/>
          <w:bCs w:val="0"/>
          <w:color w:val="BA3C97"/>
          <w:kern w:val="0"/>
          <w:sz w:val="16"/>
          <w:szCs w:val="16"/>
          <w:shd w:val="clear" w:fill="24283B"/>
          <w:lang w:val="en-US" w:eastAsia="zh-CN" w:bidi="ar"/>
        </w:rPr>
        <w:t>&gt;</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C0CAF5"/>
          <w:kern w:val="0"/>
          <w:sz w:val="16"/>
          <w:szCs w:val="16"/>
          <w:shd w:val="clear" w:fill="24283B"/>
          <w:lang w:val="en-US" w:eastAsia="zh-CN" w:bidi="ar"/>
        </w:rPr>
        <w:t>$trabajadora</w:t>
      </w: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AA5CE"/>
          <w:kern w:val="0"/>
          <w:sz w:val="16"/>
          <w:szCs w:val="16"/>
          <w:shd w:val="clear" w:fill="24283B"/>
          <w:lang w:val="en-US" w:eastAsia="zh-CN" w:bidi="ar"/>
        </w:rPr>
        <w:t xml:space="preserve"> te atendera encantada</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h2</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@else</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h2</w:t>
      </w:r>
      <w:r>
        <w:rPr>
          <w:rFonts w:hint="default" w:ascii="Consolas" w:hAnsi="Consolas" w:eastAsia="Consolas" w:cs="Consolas"/>
          <w:b w:val="0"/>
          <w:bCs w:val="0"/>
          <w:color w:val="BA3C97"/>
          <w:kern w:val="0"/>
          <w:sz w:val="16"/>
          <w:szCs w:val="16"/>
          <w:shd w:val="clear" w:fill="24283B"/>
          <w:lang w:val="en-US" w:eastAsia="zh-CN" w:bidi="ar"/>
        </w:rPr>
        <w:t>&gt;</w:t>
      </w:r>
      <w:r>
        <w:rPr>
          <w:rFonts w:hint="default" w:ascii="Consolas" w:hAnsi="Consolas" w:eastAsia="Consolas" w:cs="Consolas"/>
          <w:b w:val="0"/>
          <w:bCs w:val="0"/>
          <w:color w:val="9AA5CE"/>
          <w:kern w:val="0"/>
          <w:sz w:val="16"/>
          <w:szCs w:val="16"/>
          <w:shd w:val="clear" w:fill="24283B"/>
          <w:lang w:val="en-US" w:eastAsia="zh-CN" w:bidi="ar"/>
        </w:rPr>
        <w:t>Nuestras barberas te atenderan encantadas</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h2</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@endif</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br</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p</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lead</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a</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href</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7AA2F7"/>
          <w:kern w:val="0"/>
          <w:sz w:val="16"/>
          <w:szCs w:val="16"/>
          <w:shd w:val="clear" w:fill="24283B"/>
          <w:lang w:val="en-US" w:eastAsia="zh-CN" w:bidi="ar"/>
        </w:rPr>
        <w:t>route</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inicio</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ABDF5"/>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 xml:space="preserve"> </w:t>
      </w:r>
      <w:r>
        <w:rPr>
          <w:rFonts w:hint="default" w:ascii="Consolas" w:hAnsi="Consolas" w:eastAsia="Consolas" w:cs="Consolas"/>
          <w:b w:val="0"/>
          <w:bCs w:val="0"/>
          <w:color w:val="2AC3DE"/>
          <w:kern w:val="0"/>
          <w:sz w:val="16"/>
          <w:szCs w:val="16"/>
          <w:shd w:val="clear" w:fill="24283B"/>
          <w:lang w:val="en-US" w:eastAsia="zh-CN" w:bidi="ar"/>
        </w:rPr>
        <w:t>}}</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DE5971"/>
          <w:kern w:val="0"/>
          <w:sz w:val="16"/>
          <w:szCs w:val="16"/>
          <w:shd w:val="clear" w:fill="24283B"/>
          <w:lang w:val="en-US" w:eastAsia="zh-CN" w:bidi="ar"/>
        </w:rPr>
        <w:t xml:space="preserve"> </w:t>
      </w:r>
      <w:r>
        <w:rPr>
          <w:rFonts w:hint="default" w:ascii="Consolas" w:hAnsi="Consolas" w:eastAsia="Consolas" w:cs="Consolas"/>
          <w:b w:val="0"/>
          <w:bCs w:val="0"/>
          <w:color w:val="BB9AF7"/>
          <w:kern w:val="0"/>
          <w:sz w:val="16"/>
          <w:szCs w:val="16"/>
          <w:shd w:val="clear" w:fill="24283B"/>
          <w:lang w:val="en-US" w:eastAsia="zh-CN" w:bidi="ar"/>
        </w:rPr>
        <w:t>class</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9ECE6A"/>
          <w:kern w:val="0"/>
          <w:sz w:val="16"/>
          <w:szCs w:val="16"/>
          <w:shd w:val="clear" w:fill="24283B"/>
          <w:lang w:val="en-US" w:eastAsia="zh-CN" w:bidi="ar"/>
        </w:rPr>
        <w:t>btn btn-lg btn-info fw-bold border-white</w:t>
      </w:r>
      <w:r>
        <w:rPr>
          <w:rFonts w:hint="default" w:ascii="Consolas" w:hAnsi="Consolas" w:eastAsia="Consolas" w:cs="Consolas"/>
          <w:b w:val="0"/>
          <w:bCs w:val="0"/>
          <w:color w:val="89DDFF"/>
          <w:kern w:val="0"/>
          <w:sz w:val="16"/>
          <w:szCs w:val="16"/>
          <w:shd w:val="clear" w:fill="24283B"/>
          <w:lang w:val="en-US" w:eastAsia="zh-CN" w:bidi="ar"/>
        </w:rPr>
        <w:t>"</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Volver</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a</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9AA5CE"/>
          <w:kern w:val="0"/>
          <w:sz w:val="16"/>
          <w:szCs w:val="16"/>
          <w:shd w:val="clear" w:fill="24283B"/>
          <w:lang w:val="en-US" w:eastAsia="zh-CN" w:bidi="ar"/>
        </w:rPr>
        <w:t xml:space="preserve">    </w:t>
      </w: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p</w:t>
      </w:r>
      <w:r>
        <w:rPr>
          <w:rFonts w:hint="default" w:ascii="Consolas" w:hAnsi="Consolas" w:eastAsia="Consolas" w:cs="Consolas"/>
          <w:b w:val="0"/>
          <w:bCs w:val="0"/>
          <w:color w:val="BA3C97"/>
          <w:kern w:val="0"/>
          <w:sz w:val="16"/>
          <w:szCs w:val="16"/>
          <w:shd w:val="clear" w:fill="24283B"/>
          <w:lang w:val="en-US" w:eastAsia="zh-CN" w:bidi="ar"/>
        </w:rPr>
        <w:t>&gt;</w:t>
      </w:r>
    </w:p>
    <w:p>
      <w:pPr>
        <w:keepNext w:val="0"/>
        <w:keepLines w:val="0"/>
        <w:widowControl/>
        <w:suppressLineNumbers w:val="0"/>
        <w:shd w:val="clear" w:fill="24283B"/>
        <w:spacing w:line="228" w:lineRule="atLeast"/>
        <w:jc w:val="left"/>
        <w:rPr>
          <w:rFonts w:hint="default" w:ascii="Consolas" w:hAnsi="Consolas" w:eastAsia="Consolas" w:cs="Consolas"/>
          <w:b w:val="0"/>
          <w:bCs w:val="0"/>
          <w:color w:val="A9B1D6"/>
          <w:sz w:val="16"/>
          <w:szCs w:val="16"/>
        </w:rPr>
      </w:pPr>
      <w:r>
        <w:rPr>
          <w:rFonts w:hint="default" w:ascii="Consolas" w:hAnsi="Consolas" w:eastAsia="Consolas" w:cs="Consolas"/>
          <w:b w:val="0"/>
          <w:bCs w:val="0"/>
          <w:color w:val="BA3C97"/>
          <w:kern w:val="0"/>
          <w:sz w:val="16"/>
          <w:szCs w:val="16"/>
          <w:shd w:val="clear" w:fill="24283B"/>
          <w:lang w:val="en-US" w:eastAsia="zh-CN" w:bidi="ar"/>
        </w:rPr>
        <w:t>&lt;/</w:t>
      </w:r>
      <w:r>
        <w:rPr>
          <w:rFonts w:hint="default" w:ascii="Consolas" w:hAnsi="Consolas" w:eastAsia="Consolas" w:cs="Consolas"/>
          <w:b w:val="0"/>
          <w:bCs w:val="0"/>
          <w:color w:val="F7768E"/>
          <w:kern w:val="0"/>
          <w:sz w:val="16"/>
          <w:szCs w:val="16"/>
          <w:shd w:val="clear" w:fill="24283B"/>
          <w:lang w:val="en-US" w:eastAsia="zh-CN" w:bidi="ar"/>
        </w:rPr>
        <w:t>div</w:t>
      </w:r>
      <w:r>
        <w:rPr>
          <w:rFonts w:hint="default" w:ascii="Consolas" w:hAnsi="Consolas" w:eastAsia="Consolas" w:cs="Consolas"/>
          <w:b w:val="0"/>
          <w:bCs w:val="0"/>
          <w:color w:val="BA3C97"/>
          <w:kern w:val="0"/>
          <w:sz w:val="16"/>
          <w:szCs w:val="16"/>
          <w:shd w:val="clear" w:fill="24283B"/>
          <w:lang w:val="en-US" w:eastAsia="zh-CN" w:bidi="ar"/>
        </w:rPr>
        <w:t>&gt;</w:t>
      </w:r>
    </w:p>
    <w:p>
      <w:pPr>
        <w:rPr>
          <w:rFonts w:hint="default"/>
          <w:lang w:val="en-US"/>
        </w:rPr>
      </w:pPr>
    </w:p>
    <w:p>
      <w:pPr>
        <w:pStyle w:val="3"/>
        <w:bidi w:val="0"/>
        <w:rPr>
          <w:rFonts w:hint="default"/>
          <w:lang w:val="en-US"/>
        </w:rPr>
      </w:pPr>
      <w:r>
        <w:rPr>
          <w:rFonts w:hint="default"/>
          <w:lang w:val="en-US"/>
        </w:rPr>
        <w:t>Archivo reservas.blade.php</w:t>
      </w:r>
    </w:p>
    <w:p>
      <w:pPr>
        <w:rPr>
          <w:rFonts w:hint="default"/>
          <w:lang w:val="en-US"/>
        </w:rPr>
      </w:pPr>
    </w:p>
    <w:p>
      <w:pPr>
        <w:rPr>
          <w:rFonts w:hint="default"/>
          <w:lang w:val="en-US"/>
        </w:rPr>
      </w:pPr>
      <w:r>
        <w:rPr>
          <w:rFonts w:hint="default"/>
          <w:lang w:val="en-US"/>
        </w:rPr>
        <w:t>En esta página, los usuarios pueden reservar una cita para cualquiera de los servicios ofrecidos por nuestra barbería, de lunes hasta viernes, en las franjas horarias establecidas y con cualquiera de nuestras barberas. Para efectuar la reserva, es necesario que los usuarios proporcionen obligatoriamente sus datos de contacto. A continuación, pueden elegir el día deseado para realizar la reserva siendo como mínimo el día siguiente al que acceden a la página y, a partir de una lista desplegable, elegir la franja horaria disponible. También deben elegir el servicio y, si tienen preferencia, la barbera. En caso de haber algún error al tratar de realizar la reserva, como campos vacíos, se informará al usuario mediante alertas de color rojo que indicarán los cambios necesarios para completar correctamente la reserva.</w:t>
      </w:r>
    </w:p>
    <w:p>
      <w:pPr>
        <w:rPr>
          <w:rFonts w:hint="default"/>
          <w:lang w:val="en-US"/>
        </w:rPr>
      </w:pPr>
    </w:p>
    <w:p>
      <w:pPr>
        <w:rPr>
          <w:rFonts w:hint="default"/>
          <w:lang w:val="en-US"/>
        </w:rPr>
      </w:pPr>
      <w:r>
        <w:rPr>
          <w:rFonts w:hint="default"/>
          <w:lang w:val="en-US"/>
        </w:rPr>
        <w:t>En la parte inferior de la vista se ha incorporado un script escrito en lenguaje JavaScript con el objetivo de controlar la correcta realización de la reserva. De esta forma, si el usuario selecciona un día fin de semana, un horario ya ocupado o una barbera que no esté disponible para el turno elegido, el botón de reserva se encontrará deshabilitado y no se permitirá la formalización de la misma.</w:t>
      </w:r>
    </w:p>
    <w:p>
      <w:pPr>
        <w:rPr>
          <w:rFonts w:hint="default"/>
          <w:lang w:val="en-US"/>
        </w:rPr>
      </w:pPr>
      <w:r>
        <w:rPr>
          <w:rFonts w:hint="default"/>
          <w:lang w:val="en-US"/>
        </w:rPr>
        <w:t>He optado por utilizar JavaScript en lugar de PHP debido a que creo que la comprobación es mejor realizada en el lado cliente, evitando así llamadas continuas al servidor que puedan resultar incómodas para el usuario. Como mejora futura hay que refactorizar el código para mejorarlo de forma lógica y a la hora de leerlo.</w:t>
      </w:r>
      <w:bookmarkStart w:id="18" w:name="_GoBack"/>
      <w:bookmarkEnd w:id="18"/>
    </w:p>
    <w:p>
      <w:r>
        <w:br w:type="page"/>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Pr>
        <w:rPr>
          <w:lang w:val="en-US"/>
        </w:rPr>
      </w:pPr>
    </w:p>
    <w:p>
      <w:pPr>
        <w:rPr>
          <w:lang w:val="en-US"/>
        </w:rPr>
      </w:pPr>
    </w:p>
    <w:p>
      <w:pPr>
        <w:rPr>
          <w:lang w:val="en-US"/>
        </w:rPr>
      </w:pPr>
    </w:p>
    <w:p>
      <w:pPr>
        <w:rPr>
          <w:rFonts w:hint="default"/>
          <w:lang w:val="en-US"/>
        </w:rPr>
      </w:pPr>
    </w:p>
    <w:sectPr>
      <w:pgSz w:w="11906" w:h="16838"/>
      <w:pgMar w:top="720" w:right="746" w:bottom="758" w:left="8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erif CJK SC">
    <w:altName w:val="SimSun"/>
    <w:panose1 w:val="02020400000000000000"/>
    <w:charset w:val="86"/>
    <w:family w:val="auto"/>
    <w:pitch w:val="default"/>
    <w:sig w:usb0="00000000" w:usb1="00000000" w:usb2="00000016" w:usb3="00000000" w:csb0="602E0107" w:csb1="00000000"/>
  </w:font>
  <w:font w:name="Lohit Devanagari">
    <w:altName w:val="Verdana"/>
    <w:panose1 w:val="020B0600000000000000"/>
    <w:charset w:val="00"/>
    <w:family w:val="auto"/>
    <w:pitch w:val="default"/>
    <w:sig w:usb0="00000000" w:usb1="00000000" w:usb2="00000000" w:usb3="00000000" w:csb0="00000001" w:csb1="00000000"/>
  </w:font>
  <w:font w:name="Verdana">
    <w:panose1 w:val="020B0604030504040204"/>
    <w:charset w:val="00"/>
    <w:family w:val="auto"/>
    <w:pitch w:val="default"/>
    <w:sig w:usb0="A00006FF" w:usb1="4000205B" w:usb2="00000010" w:usb3="00000000" w:csb0="2000019F" w:csb1="00000000"/>
  </w:font>
  <w:font w:name="Calibri Light">
    <w:panose1 w:val="020F0302020204030204"/>
    <w:charset w:val="00"/>
    <w:family w:val="auto"/>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num w:numId="1">
    <w:abstractNumId w:val="3"/>
  </w:num>
  <w:num w:numId="2">
    <w:abstractNumId w:val="1"/>
  </w:num>
  <w:num w:numId="3">
    <w:abstractNumId w:val="2"/>
  </w:num>
  <w:num w:numId="4">
    <w:abstractNumId w:val="8"/>
  </w:num>
  <w:num w:numId="5">
    <w:abstractNumId w:val="6"/>
  </w:num>
  <w:num w:numId="6">
    <w:abstractNumId w:val="0"/>
  </w:num>
  <w:num w:numId="7">
    <w:abstractNumId w:val="4"/>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29"/>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C869CF"/>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6E159D"/>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0187"/>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01392AF5"/>
    <w:rsid w:val="01F27108"/>
    <w:rsid w:val="022365C4"/>
    <w:rsid w:val="02B73629"/>
    <w:rsid w:val="033C44CF"/>
    <w:rsid w:val="03526967"/>
    <w:rsid w:val="03FE7C14"/>
    <w:rsid w:val="06153381"/>
    <w:rsid w:val="065A7238"/>
    <w:rsid w:val="08C869CF"/>
    <w:rsid w:val="09B5777D"/>
    <w:rsid w:val="0AB17BDE"/>
    <w:rsid w:val="0AD016F7"/>
    <w:rsid w:val="0AE767FD"/>
    <w:rsid w:val="0B2B6DAF"/>
    <w:rsid w:val="0B4B0FED"/>
    <w:rsid w:val="0C5447CC"/>
    <w:rsid w:val="0CDF23B8"/>
    <w:rsid w:val="0D1E67D4"/>
    <w:rsid w:val="0D254ADF"/>
    <w:rsid w:val="0DB74D33"/>
    <w:rsid w:val="0E372DD1"/>
    <w:rsid w:val="0F2C7BBD"/>
    <w:rsid w:val="0F475D53"/>
    <w:rsid w:val="0F524393"/>
    <w:rsid w:val="109D7C01"/>
    <w:rsid w:val="11064048"/>
    <w:rsid w:val="11691EEB"/>
    <w:rsid w:val="11B97BE8"/>
    <w:rsid w:val="12DF0A6D"/>
    <w:rsid w:val="134641F0"/>
    <w:rsid w:val="134F529F"/>
    <w:rsid w:val="136E131A"/>
    <w:rsid w:val="140C0A86"/>
    <w:rsid w:val="14BE1999"/>
    <w:rsid w:val="14C20156"/>
    <w:rsid w:val="14C82CFD"/>
    <w:rsid w:val="14F66166"/>
    <w:rsid w:val="15B6280D"/>
    <w:rsid w:val="15BD652A"/>
    <w:rsid w:val="171B2DF6"/>
    <w:rsid w:val="17C43DD0"/>
    <w:rsid w:val="17F2118F"/>
    <w:rsid w:val="186142AC"/>
    <w:rsid w:val="19121D33"/>
    <w:rsid w:val="19374580"/>
    <w:rsid w:val="1A727457"/>
    <w:rsid w:val="1AB4387B"/>
    <w:rsid w:val="1B3E3C04"/>
    <w:rsid w:val="1B823016"/>
    <w:rsid w:val="1BD51E46"/>
    <w:rsid w:val="1BDC257D"/>
    <w:rsid w:val="1BFB550C"/>
    <w:rsid w:val="1D310127"/>
    <w:rsid w:val="1D6272D6"/>
    <w:rsid w:val="1DDE3DBA"/>
    <w:rsid w:val="1E440365"/>
    <w:rsid w:val="1F0A7831"/>
    <w:rsid w:val="1F446D63"/>
    <w:rsid w:val="1F9F11CC"/>
    <w:rsid w:val="1FEC3A03"/>
    <w:rsid w:val="204127D2"/>
    <w:rsid w:val="21A02FCF"/>
    <w:rsid w:val="22904FEA"/>
    <w:rsid w:val="24182846"/>
    <w:rsid w:val="241E729B"/>
    <w:rsid w:val="244018FA"/>
    <w:rsid w:val="245F550D"/>
    <w:rsid w:val="247C2C18"/>
    <w:rsid w:val="25CD5AD7"/>
    <w:rsid w:val="26D46B1D"/>
    <w:rsid w:val="270875E5"/>
    <w:rsid w:val="275F1DAD"/>
    <w:rsid w:val="27B93A8B"/>
    <w:rsid w:val="2874680A"/>
    <w:rsid w:val="2A050A46"/>
    <w:rsid w:val="2C1B2EA6"/>
    <w:rsid w:val="2C2C3F40"/>
    <w:rsid w:val="2D897C8D"/>
    <w:rsid w:val="2E1E1B26"/>
    <w:rsid w:val="2E456A21"/>
    <w:rsid w:val="2EA43302"/>
    <w:rsid w:val="2EA72C7D"/>
    <w:rsid w:val="2ED11B16"/>
    <w:rsid w:val="2F057845"/>
    <w:rsid w:val="30233FF0"/>
    <w:rsid w:val="30A27C8C"/>
    <w:rsid w:val="30FA78D5"/>
    <w:rsid w:val="31A858D7"/>
    <w:rsid w:val="3249204D"/>
    <w:rsid w:val="33F838A1"/>
    <w:rsid w:val="340D0C87"/>
    <w:rsid w:val="34DE2CD5"/>
    <w:rsid w:val="35507AD8"/>
    <w:rsid w:val="35F3768A"/>
    <w:rsid w:val="365F6A80"/>
    <w:rsid w:val="387D4C7E"/>
    <w:rsid w:val="38CF35E8"/>
    <w:rsid w:val="3A3E0651"/>
    <w:rsid w:val="3B673668"/>
    <w:rsid w:val="3B8801D5"/>
    <w:rsid w:val="3BB64BF1"/>
    <w:rsid w:val="3CA54D45"/>
    <w:rsid w:val="3CF33D49"/>
    <w:rsid w:val="3D5F61C9"/>
    <w:rsid w:val="3D940D0E"/>
    <w:rsid w:val="3DD35AF3"/>
    <w:rsid w:val="3E1E4685"/>
    <w:rsid w:val="3F9D73DC"/>
    <w:rsid w:val="3FCF7AAF"/>
    <w:rsid w:val="40C90C6F"/>
    <w:rsid w:val="43B17B7A"/>
    <w:rsid w:val="43E660B0"/>
    <w:rsid w:val="44D6506C"/>
    <w:rsid w:val="4503536F"/>
    <w:rsid w:val="47FE6CBF"/>
    <w:rsid w:val="4AB57767"/>
    <w:rsid w:val="4B0C2DA2"/>
    <w:rsid w:val="4B5856BF"/>
    <w:rsid w:val="4C5125DC"/>
    <w:rsid w:val="4D07262D"/>
    <w:rsid w:val="4D6F7BF8"/>
    <w:rsid w:val="4F801100"/>
    <w:rsid w:val="4FCA3829"/>
    <w:rsid w:val="504832AF"/>
    <w:rsid w:val="50597496"/>
    <w:rsid w:val="512F1F78"/>
    <w:rsid w:val="51D658F6"/>
    <w:rsid w:val="51FB3A3C"/>
    <w:rsid w:val="52172A65"/>
    <w:rsid w:val="53CE29C2"/>
    <w:rsid w:val="549F7EBB"/>
    <w:rsid w:val="54C618EB"/>
    <w:rsid w:val="54D10E25"/>
    <w:rsid w:val="55BD11F1"/>
    <w:rsid w:val="56EA1935"/>
    <w:rsid w:val="56F42C3D"/>
    <w:rsid w:val="57903AA7"/>
    <w:rsid w:val="584348A1"/>
    <w:rsid w:val="59002A1B"/>
    <w:rsid w:val="59164A41"/>
    <w:rsid w:val="593502DC"/>
    <w:rsid w:val="598C07E4"/>
    <w:rsid w:val="5C9B59F1"/>
    <w:rsid w:val="5D04012A"/>
    <w:rsid w:val="5D351CF6"/>
    <w:rsid w:val="5D474B0C"/>
    <w:rsid w:val="5D500321"/>
    <w:rsid w:val="5D716BFF"/>
    <w:rsid w:val="5DB272AF"/>
    <w:rsid w:val="603B69DB"/>
    <w:rsid w:val="60992179"/>
    <w:rsid w:val="61F92102"/>
    <w:rsid w:val="621847F4"/>
    <w:rsid w:val="625B7B17"/>
    <w:rsid w:val="62655815"/>
    <w:rsid w:val="630C5EBA"/>
    <w:rsid w:val="641258D2"/>
    <w:rsid w:val="6445758E"/>
    <w:rsid w:val="647D2112"/>
    <w:rsid w:val="64D64736"/>
    <w:rsid w:val="65E362DA"/>
    <w:rsid w:val="679948FF"/>
    <w:rsid w:val="68020CBB"/>
    <w:rsid w:val="682E3EED"/>
    <w:rsid w:val="684D33EC"/>
    <w:rsid w:val="69C03232"/>
    <w:rsid w:val="69E268E0"/>
    <w:rsid w:val="6C3438A5"/>
    <w:rsid w:val="6D212753"/>
    <w:rsid w:val="6D274358"/>
    <w:rsid w:val="6D85139E"/>
    <w:rsid w:val="6D8E2216"/>
    <w:rsid w:val="6D9D5BEC"/>
    <w:rsid w:val="6DC63E68"/>
    <w:rsid w:val="6DD63CFA"/>
    <w:rsid w:val="6DF774C8"/>
    <w:rsid w:val="6E2B3B31"/>
    <w:rsid w:val="6EFB1F2B"/>
    <w:rsid w:val="6F605B8B"/>
    <w:rsid w:val="70C218D9"/>
    <w:rsid w:val="71D5087F"/>
    <w:rsid w:val="71DB7133"/>
    <w:rsid w:val="71DC544D"/>
    <w:rsid w:val="72575AC4"/>
    <w:rsid w:val="74252D60"/>
    <w:rsid w:val="74994082"/>
    <w:rsid w:val="74EB1DB0"/>
    <w:rsid w:val="76C409E3"/>
    <w:rsid w:val="770E717F"/>
    <w:rsid w:val="77EB297E"/>
    <w:rsid w:val="788C01E4"/>
    <w:rsid w:val="79C7011E"/>
    <w:rsid w:val="7A076DE8"/>
    <w:rsid w:val="7AAD2D19"/>
    <w:rsid w:val="7ABC51E6"/>
    <w:rsid w:val="7B1228E5"/>
    <w:rsid w:val="7B612FB9"/>
    <w:rsid w:val="7C105031"/>
    <w:rsid w:val="7C332B5E"/>
    <w:rsid w:val="7C70631A"/>
    <w:rsid w:val="7DB929E1"/>
    <w:rsid w:val="7DF442C4"/>
    <w:rsid w:val="7E1F3128"/>
    <w:rsid w:val="7E857FD8"/>
    <w:rsid w:val="7F2B5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widowControl/>
      <w:suppressAutoHyphens/>
      <w:kinsoku/>
      <w:overflowPunct/>
      <w:autoSpaceDE/>
      <w:bidi w:val="0"/>
      <w:jc w:val="both"/>
    </w:pPr>
    <w:rPr>
      <w:rFonts w:ascii="Calibri" w:hAnsi="Calibri" w:eastAsia="Noto Serif CJK SC" w:cs="Lohit Devanagari"/>
      <w:color w:val="auto"/>
      <w:kern w:val="2"/>
      <w:sz w:val="24"/>
      <w:szCs w:val="24"/>
      <w:lang w:val="es-ES" w:eastAsia="zh-CN" w:bidi="hi-IN"/>
    </w:rPr>
  </w:style>
  <w:style w:type="paragraph" w:styleId="2">
    <w:name w:val="heading 1"/>
    <w:basedOn w:val="1"/>
    <w:next w:val="1"/>
    <w:qFormat/>
    <w:uiPriority w:val="0"/>
    <w:pPr>
      <w:keepNext/>
      <w:widowControl/>
      <w:pBdr>
        <w:top w:val="none" w:color="auto" w:sz="0" w:space="1"/>
        <w:left w:val="none" w:color="auto" w:sz="0" w:space="4"/>
        <w:bottom w:val="double" w:color="4472C4" w:themeColor="accent5" w:sz="6" w:space="1"/>
        <w:right w:val="none" w:color="auto" w:sz="0" w:space="4"/>
      </w:pBdr>
      <w:spacing w:before="60" w:after="60"/>
      <w:jc w:val="center"/>
      <w:outlineLvl w:val="0"/>
    </w:pPr>
    <w:rPr>
      <w:rFonts w:ascii="Calibri Light" w:hAnsi="Calibri Light" w:cs="Calibri Light"/>
      <w:b/>
      <w:bCs/>
      <w:color w:val="4472C4" w:themeColor="accent5"/>
      <w:kern w:val="32"/>
      <w:sz w:val="36"/>
      <w:szCs w:val="36"/>
      <w:lang w:val="es-ES"/>
      <w14:textFill>
        <w14:solidFill>
          <w14:schemeClr w14:val="accent5"/>
        </w14:solidFill>
      </w14:textFill>
    </w:rPr>
  </w:style>
  <w:style w:type="paragraph" w:styleId="3">
    <w:name w:val="heading 2"/>
    <w:basedOn w:val="1"/>
    <w:next w:val="1"/>
    <w:unhideWhenUsed/>
    <w:qFormat/>
    <w:uiPriority w:val="0"/>
    <w:pPr>
      <w:keepNext/>
      <w:keepLines/>
      <w:spacing w:before="60" w:after="60"/>
      <w:jc w:val="center"/>
      <w:outlineLvl w:val="1"/>
    </w:pPr>
    <w:rPr>
      <w:rFonts w:cs="Arial"/>
      <w:b/>
      <w:bCs/>
      <w:i/>
      <w:iCs/>
      <w:sz w:val="28"/>
      <w:szCs w:val="28"/>
      <w:lang w:val="es-ES"/>
    </w:rPr>
  </w:style>
  <w:style w:type="paragraph" w:styleId="4">
    <w:name w:val="heading 3"/>
    <w:basedOn w:val="1"/>
    <w:next w:val="1"/>
    <w:semiHidden/>
    <w:unhideWhenUsed/>
    <w:qFormat/>
    <w:uiPriority w:val="0"/>
    <w:pPr>
      <w:keepNext/>
      <w:widowControl/>
      <w:spacing w:before="240" w:after="60"/>
      <w:ind w:leftChars="100"/>
      <w:jc w:val="left"/>
      <w:outlineLvl w:val="2"/>
    </w:pPr>
    <w:rPr>
      <w:rFonts w:ascii="Courier New" w:hAnsi="Courier New" w:cs="Arial"/>
      <w:b/>
      <w:bCs/>
      <w:sz w:val="22"/>
      <w:szCs w:val="26"/>
      <w:lang w:val="es-ES"/>
    </w:rPr>
  </w:style>
  <w:style w:type="paragraph" w:styleId="5">
    <w:name w:val="heading 4"/>
    <w:basedOn w:val="1"/>
    <w:next w:val="1"/>
    <w:semiHidden/>
    <w:unhideWhenUsed/>
    <w:qFormat/>
    <w:uiPriority w:val="0"/>
    <w:pPr>
      <w:keepNext/>
      <w:widowControl/>
      <w:spacing w:before="240" w:after="60"/>
      <w:ind w:leftChars="100"/>
      <w:jc w:val="left"/>
      <w:outlineLvl w:val="3"/>
    </w:pPr>
    <w:rPr>
      <w:rFonts w:ascii="Calibri Light" w:hAnsi="Calibri Light" w:eastAsiaTheme="minorEastAsia" w:cstheme="minorBidi"/>
      <w:b/>
      <w:bCs/>
      <w:sz w:val="24"/>
      <w:szCs w:val="28"/>
      <w:lang w:eastAsia="en-US" w:bidi="ar-SA"/>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uiPriority w:val="0"/>
  </w:style>
  <w:style w:type="paragraph" w:styleId="68">
    <w:name w:val="envelope return"/>
    <w:basedOn w:val="1"/>
    <w:qFormat/>
    <w:uiPriority w:val="0"/>
    <w:rPr>
      <w:rFonts w:ascii="Arial" w:hAnsi="Arial" w:cs="Arial"/>
      <w:sz w:val="20"/>
    </w:rPr>
  </w:style>
  <w:style w:type="paragraph" w:styleId="69">
    <w:name w:val="List Continue 5"/>
    <w:basedOn w:val="1"/>
    <w:uiPriority w:val="0"/>
    <w:pPr>
      <w:spacing w:after="120"/>
      <w:ind w:left="1800"/>
    </w:pPr>
  </w:style>
  <w:style w:type="paragraph" w:styleId="70">
    <w:name w:val="List Number 2"/>
    <w:basedOn w:val="1"/>
    <w:uiPriority w:val="0"/>
    <w:pPr>
      <w:numPr>
        <w:ilvl w:val="0"/>
        <w:numId w:val="1"/>
      </w:numPr>
    </w:pPr>
  </w:style>
  <w:style w:type="paragraph" w:styleId="71">
    <w:name w:val="header"/>
    <w:basedOn w:val="1"/>
    <w:qFormat/>
    <w:uiPriority w:val="0"/>
    <w:pPr>
      <w:tabs>
        <w:tab w:val="center" w:pos="4153"/>
        <w:tab w:val="right" w:pos="8306"/>
      </w:tabs>
    </w:pPr>
  </w:style>
  <w:style w:type="paragraph" w:styleId="72">
    <w:name w:val="HTML Address"/>
    <w:basedOn w:val="1"/>
    <w:qFormat/>
    <w:uiPriority w:val="0"/>
    <w:rPr>
      <w:i/>
      <w:iCs/>
    </w:rPr>
  </w:style>
  <w:style w:type="paragraph" w:styleId="73">
    <w:name w:val="List Number 4"/>
    <w:basedOn w:val="1"/>
    <w:qFormat/>
    <w:uiPriority w:val="0"/>
    <w:pPr>
      <w:numPr>
        <w:ilvl w:val="0"/>
        <w:numId w:val="2"/>
      </w:numPr>
    </w:pPr>
  </w:style>
  <w:style w:type="paragraph" w:styleId="74">
    <w:name w:val="List Number 3"/>
    <w:basedOn w:val="1"/>
    <w:uiPriority w:val="0"/>
    <w:pPr>
      <w:numPr>
        <w:ilvl w:val="0"/>
        <w:numId w:val="3"/>
      </w:numPr>
    </w:pPr>
  </w:style>
  <w:style w:type="paragraph" w:styleId="75">
    <w:name w:val="HTML Preformatted"/>
    <w:basedOn w:val="1"/>
    <w:qFormat/>
    <w:uiPriority w:val="0"/>
    <w:rPr>
      <w:rFonts w:ascii="Courier New" w:hAnsi="Courier New" w:cs="Courier New"/>
      <w:sz w:val="20"/>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uiPriority w:val="0"/>
    <w:pPr>
      <w:numPr>
        <w:ilvl w:val="0"/>
        <w:numId w:val="4"/>
      </w:numPr>
    </w:pPr>
  </w:style>
  <w:style w:type="paragraph" w:styleId="80">
    <w:name w:val="List 2"/>
    <w:basedOn w:val="1"/>
    <w:qFormat/>
    <w:uiPriority w:val="0"/>
    <w:pPr>
      <w:ind w:left="720" w:hanging="360"/>
    </w:pPr>
  </w:style>
  <w:style w:type="paragraph" w:styleId="81">
    <w:name w:val="Signature"/>
    <w:basedOn w:val="1"/>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uiPriority w:val="0"/>
    <w:pPr>
      <w:numPr>
        <w:ilvl w:val="0"/>
        <w:numId w:val="10"/>
      </w:numPr>
    </w:pPr>
  </w:style>
  <w:style w:type="paragraph" w:styleId="94">
    <w:name w:val="Normal (Web)"/>
    <w:basedOn w:val="1"/>
    <w:qFormat/>
    <w:uiPriority w:val="0"/>
    <w:rPr>
      <w:sz w:val="24"/>
      <w:szCs w:val="24"/>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WPSOffice手动目录 1"/>
    <w:uiPriority w:val="0"/>
    <w:pPr>
      <w:ind w:leftChars="0"/>
    </w:pPr>
    <w:rPr>
      <w:rFonts w:ascii="Times New Roman" w:hAnsi="Times New Roman" w:eastAsia="SimSun" w:cs="Times New Roman"/>
      <w:sz w:val="20"/>
      <w:szCs w:val="20"/>
    </w:rPr>
  </w:style>
  <w:style w:type="paragraph" w:customStyle="1" w:styleId="152">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2023-02-01T11:39:00Z</dcterms:created>
  <dc:creator>nelso</dc:creator>
  <cp:lastModifiedBy>Nielsen White</cp:lastModifiedBy>
  <dcterms:modified xsi:type="dcterms:W3CDTF">2023-02-04T17:10:15Z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3082-11.2.0.11440</vt:lpwstr>
  </property>
  <property fmtid="{D5CDD505-2E9C-101B-9397-08002B2CF9AE}" pid="3" name="ICV">
    <vt:lpwstr>F45D8F779F0C4640A3762CFD21D9E528</vt:lpwstr>
  </property>
</Properties>
</file>